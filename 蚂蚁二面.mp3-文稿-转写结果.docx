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蚂蚁二面.mp3</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你先说说我看你是在唯品会转的，</w:t>
      </w:r>
    </w:p>
    <w:p>
      <w:pPr>
        <w:spacing w:before="240" w:after="240"/>
        <w:rPr>
          <w:rFonts w:ascii="宋体" w:eastAsia="宋体" w:hAnsi="宋体" w:cs="宋体"/>
          <w:sz w:val="24"/>
          <w:szCs w:val="24"/>
        </w:rPr>
      </w:pPr>
      <w:r>
        <w:rPr>
          <w:rFonts w:ascii="宋体" w:eastAsia="宋体" w:hAnsi="宋体" w:cs="宋体"/>
        </w:rPr>
        <w:t>说话人2 00:05</w:t>
      </w:r>
      <w:r>
        <w:rPr>
          <w:rFonts w:ascii="宋体" w:eastAsia="宋体" w:hAnsi="宋体" w:cs="宋体"/>
        </w:rPr>
        <w:br/>
      </w:r>
      <w:r>
        <w:rPr>
          <w:rFonts w:ascii="宋体" w:eastAsia="宋体" w:hAnsi="宋体" w:cs="宋体"/>
        </w:rPr>
        <w:t>之前在唯品会</w:t>
      </w:r>
    </w:p>
    <w:p>
      <w:pPr>
        <w:spacing w:before="240" w:after="240"/>
        <w:rPr>
          <w:rFonts w:ascii="宋体" w:eastAsia="宋体" w:hAnsi="宋体" w:cs="宋体"/>
          <w:sz w:val="24"/>
          <w:szCs w:val="24"/>
        </w:rPr>
      </w:pPr>
      <w:r>
        <w:rPr>
          <w:rFonts w:ascii="宋体" w:eastAsia="宋体" w:hAnsi="宋体" w:cs="宋体"/>
        </w:rPr>
        <w:t>说话人1 00:08</w:t>
      </w:r>
      <w:r>
        <w:rPr>
          <w:rFonts w:ascii="宋体" w:eastAsia="宋体" w:hAnsi="宋体" w:cs="宋体"/>
        </w:rPr>
        <w:br/>
      </w:r>
      <w:r>
        <w:rPr>
          <w:rFonts w:ascii="宋体" w:eastAsia="宋体" w:hAnsi="宋体" w:cs="宋体"/>
        </w:rPr>
        <w:t>之前在唯品会是什么意思？</w:t>
      </w:r>
    </w:p>
    <w:p>
      <w:pPr>
        <w:spacing w:before="240" w:after="240"/>
        <w:rPr>
          <w:rFonts w:ascii="宋体" w:eastAsia="宋体" w:hAnsi="宋体" w:cs="宋体"/>
          <w:sz w:val="24"/>
          <w:szCs w:val="24"/>
        </w:rPr>
      </w:pPr>
      <w:r>
        <w:rPr>
          <w:rFonts w:ascii="宋体" w:eastAsia="宋体" w:hAnsi="宋体" w:cs="宋体"/>
        </w:rPr>
        <w:t>说话人2 00:11</w:t>
      </w:r>
      <w:r>
        <w:rPr>
          <w:rFonts w:ascii="宋体" w:eastAsia="宋体" w:hAnsi="宋体" w:cs="宋体"/>
        </w:rPr>
        <w:br/>
      </w:r>
      <w:r>
        <w:rPr>
          <w:rFonts w:ascii="宋体" w:eastAsia="宋体" w:hAnsi="宋体" w:cs="宋体"/>
        </w:rPr>
        <w:t>现在在找别的机会之前是实习。</w:t>
      </w:r>
    </w:p>
    <w:p>
      <w:pPr>
        <w:spacing w:before="240" w:after="240"/>
        <w:rPr>
          <w:rFonts w:ascii="宋体" w:eastAsia="宋体" w:hAnsi="宋体" w:cs="宋体"/>
          <w:sz w:val="24"/>
          <w:szCs w:val="24"/>
        </w:rPr>
      </w:pPr>
      <w:r>
        <w:rPr>
          <w:rFonts w:ascii="宋体" w:eastAsia="宋体" w:hAnsi="宋体" w:cs="宋体"/>
        </w:rPr>
        <w:t>说话人1 00:16</w:t>
      </w:r>
      <w:r>
        <w:rPr>
          <w:rFonts w:ascii="宋体" w:eastAsia="宋体" w:hAnsi="宋体" w:cs="宋体"/>
        </w:rPr>
        <w:br/>
      </w:r>
      <w:r>
        <w:rPr>
          <w:rFonts w:ascii="宋体" w:eastAsia="宋体" w:hAnsi="宋体" w:cs="宋体"/>
        </w:rPr>
        <w:t>你现在还没有正式入职一家公司吗？对</w:t>
      </w:r>
    </w:p>
    <w:p>
      <w:pPr>
        <w:spacing w:before="240" w:after="240"/>
        <w:rPr>
          <w:rFonts w:ascii="宋体" w:eastAsia="宋体" w:hAnsi="宋体" w:cs="宋体"/>
          <w:sz w:val="24"/>
          <w:szCs w:val="24"/>
        </w:rPr>
      </w:pPr>
      <w:r>
        <w:rPr>
          <w:rFonts w:ascii="宋体" w:eastAsia="宋体" w:hAnsi="宋体" w:cs="宋体"/>
        </w:rPr>
        <w:t>说话人2 00:21</w:t>
      </w:r>
      <w:r>
        <w:rPr>
          <w:rFonts w:ascii="宋体" w:eastAsia="宋体" w:hAnsi="宋体" w:cs="宋体"/>
        </w:rPr>
        <w:br/>
      </w:r>
      <w:r>
        <w:rPr>
          <w:rFonts w:ascii="宋体" w:eastAsia="宋体" w:hAnsi="宋体" w:cs="宋体"/>
        </w:rPr>
        <w:t>是的，</w:t>
      </w:r>
    </w:p>
    <w:p>
      <w:pPr>
        <w:spacing w:before="240" w:after="240"/>
        <w:rPr>
          <w:rFonts w:ascii="宋体" w:eastAsia="宋体" w:hAnsi="宋体" w:cs="宋体"/>
          <w:sz w:val="24"/>
          <w:szCs w:val="24"/>
        </w:rPr>
      </w:pPr>
      <w:r>
        <w:rPr>
          <w:rFonts w:ascii="宋体" w:eastAsia="宋体" w:hAnsi="宋体" w:cs="宋体"/>
        </w:rPr>
        <w:t>说话人1 00:23</w:t>
      </w:r>
      <w:r>
        <w:rPr>
          <w:rFonts w:ascii="宋体" w:eastAsia="宋体" w:hAnsi="宋体" w:cs="宋体"/>
        </w:rPr>
        <w:br/>
      </w:r>
      <w:r>
        <w:rPr>
          <w:rFonts w:ascii="宋体" w:eastAsia="宋体" w:hAnsi="宋体" w:cs="宋体"/>
        </w:rPr>
        <w:t> Ok，所以说你现在还是校招，</w:t>
      </w:r>
    </w:p>
    <w:p>
      <w:pPr>
        <w:spacing w:before="240" w:after="240"/>
        <w:rPr>
          <w:rFonts w:ascii="宋体" w:eastAsia="宋体" w:hAnsi="宋体" w:cs="宋体"/>
          <w:sz w:val="24"/>
          <w:szCs w:val="24"/>
        </w:rPr>
      </w:pPr>
      <w:r>
        <w:rPr>
          <w:rFonts w:ascii="宋体" w:eastAsia="宋体" w:hAnsi="宋体" w:cs="宋体"/>
        </w:rPr>
        <w:t>说话人2 00:26</w:t>
      </w:r>
      <w:r>
        <w:rPr>
          <w:rFonts w:ascii="宋体" w:eastAsia="宋体" w:hAnsi="宋体" w:cs="宋体"/>
        </w:rPr>
        <w:br/>
      </w:r>
      <w:r>
        <w:rPr>
          <w:rFonts w:ascii="宋体" w:eastAsia="宋体" w:hAnsi="宋体" w:cs="宋体"/>
        </w:rPr>
        <w:t>但是我可能错过校招的时间了，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我是今年1月毕业的，</w:t>
      </w:r>
    </w:p>
    <w:p>
      <w:pPr>
        <w:spacing w:before="240" w:after="240"/>
        <w:rPr>
          <w:rFonts w:ascii="宋体" w:eastAsia="宋体" w:hAnsi="宋体" w:cs="宋体"/>
          <w:sz w:val="24"/>
          <w:szCs w:val="24"/>
        </w:rPr>
      </w:pPr>
      <w:r>
        <w:rPr>
          <w:rFonts w:ascii="宋体" w:eastAsia="宋体" w:hAnsi="宋体" w:cs="宋体"/>
        </w:rPr>
        <w:t>说话人1 00:35</w:t>
      </w:r>
      <w:r>
        <w:rPr>
          <w:rFonts w:ascii="宋体" w:eastAsia="宋体" w:hAnsi="宋体" w:cs="宋体"/>
        </w:rPr>
        <w:br/>
      </w:r>
      <w:r>
        <w:rPr>
          <w:rFonts w:ascii="宋体" w:eastAsia="宋体" w:hAnsi="宋体" w:cs="宋体"/>
        </w:rPr>
        <w:t>1月毕业为什么是在唯品会是实习？</w:t>
      </w:r>
    </w:p>
    <w:p>
      <w:pPr>
        <w:spacing w:before="240" w:after="240"/>
        <w:rPr>
          <w:rFonts w:ascii="宋体" w:eastAsia="宋体" w:hAnsi="宋体" w:cs="宋体"/>
          <w:sz w:val="24"/>
          <w:szCs w:val="24"/>
        </w:rPr>
      </w:pPr>
      <w:r>
        <w:rPr>
          <w:rFonts w:ascii="宋体" w:eastAsia="宋体" w:hAnsi="宋体" w:cs="宋体"/>
        </w:rPr>
        <w:t>说话人2 00:39</w:t>
      </w:r>
      <w:r>
        <w:rPr>
          <w:rFonts w:ascii="宋体" w:eastAsia="宋体" w:hAnsi="宋体" w:cs="宋体"/>
        </w:rPr>
        <w:br/>
      </w:r>
      <w:r>
        <w:rPr>
          <w:rFonts w:ascii="宋体" w:eastAsia="宋体" w:hAnsi="宋体" w:cs="宋体"/>
        </w:rPr>
        <w:t>因为当时我实习经历没有项目经历，我说实习一下就更好找正式的工作，</w:t>
      </w:r>
    </w:p>
    <w:p>
      <w:pPr>
        <w:spacing w:before="240" w:after="240"/>
        <w:rPr>
          <w:rFonts w:ascii="宋体" w:eastAsia="宋体" w:hAnsi="宋体" w:cs="宋体"/>
          <w:sz w:val="24"/>
          <w:szCs w:val="24"/>
        </w:rPr>
      </w:pPr>
      <w:r>
        <w:rPr>
          <w:rFonts w:ascii="宋体" w:eastAsia="宋体" w:hAnsi="宋体" w:cs="宋体"/>
        </w:rPr>
        <w:t>说话人1 00:49</w:t>
      </w:r>
      <w:r>
        <w:rPr>
          <w:rFonts w:ascii="宋体" w:eastAsia="宋体" w:hAnsi="宋体" w:cs="宋体"/>
        </w:rPr>
        <w:br/>
      </w:r>
      <w:r>
        <w:rPr>
          <w:rFonts w:ascii="宋体" w:eastAsia="宋体" w:hAnsi="宋体" w:cs="宋体"/>
        </w:rPr>
        <w:t>是这样子的是吧？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对ok，所以你现在也不在唯品会。</w:t>
      </w:r>
    </w:p>
    <w:p>
      <w:pPr>
        <w:spacing w:before="240" w:after="240"/>
        <w:rPr>
          <w:rFonts w:ascii="宋体" w:eastAsia="宋体" w:hAnsi="宋体" w:cs="宋体"/>
          <w:sz w:val="24"/>
          <w:szCs w:val="24"/>
        </w:rPr>
      </w:pPr>
      <w:r>
        <w:rPr>
          <w:rFonts w:ascii="宋体" w:eastAsia="宋体" w:hAnsi="宋体" w:cs="宋体"/>
        </w:rPr>
        <w:t>说话人2 00:54</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说话人1 00:56</w:t>
      </w:r>
      <w:r>
        <w:rPr>
          <w:rFonts w:ascii="宋体" w:eastAsia="宋体" w:hAnsi="宋体" w:cs="宋体"/>
        </w:rPr>
        <w:br/>
      </w:r>
      <w:r>
        <w:rPr>
          <w:rFonts w:ascii="宋体" w:eastAsia="宋体" w:hAnsi="宋体" w:cs="宋体"/>
        </w:rPr>
        <w:t>ok先说说你认为可能会做一些事，或者说一些项目经验经历之类的。</w:t>
      </w:r>
    </w:p>
    <w:p>
      <w:pPr>
        <w:spacing w:before="240" w:after="240"/>
        <w:rPr>
          <w:rFonts w:ascii="宋体" w:eastAsia="宋体" w:hAnsi="宋体" w:cs="宋体"/>
          <w:sz w:val="24"/>
          <w:szCs w:val="24"/>
        </w:rPr>
      </w:pPr>
      <w:r>
        <w:rPr>
          <w:rFonts w:ascii="宋体" w:eastAsia="宋体" w:hAnsi="宋体" w:cs="宋体"/>
        </w:rPr>
        <w:t>说话人2 01:03</w:t>
      </w:r>
      <w:r>
        <w:rPr>
          <w:rFonts w:ascii="宋体" w:eastAsia="宋体" w:hAnsi="宋体" w:cs="宋体"/>
        </w:rPr>
        <w:br/>
      </w:r>
      <w:r>
        <w:rPr>
          <w:rFonts w:ascii="宋体" w:eastAsia="宋体" w:hAnsi="宋体" w:cs="宋体"/>
        </w:rPr>
        <w:t>好的，我先做个自我介绍。尊敬的面试官您好，我叫吴一成，非常荣幸有机会参加贵公司的面试，我本科毕业于长安大学主修物联网工程专业，研究生毕业于波士顿大学，主修计算机信息系统，获得过两次学校的一年奖学金。研究生阶段主要学习过Java语言数据库，基于Python的数据科学，html css，JavaScript相关知识和计算机网络的相关课程。</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软件开发方面，研究生使用过Python，使用过JavaScript，使用过Java，技术栈，主要是Java方面的。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今年1月到5月，我有幸在唯品会参加后端开发的相关工作，主要负责的是规则引擎的开发。然后我们这个规则引擎设计的目的就是把复杂多变的业务规则从硬编码里解放出来，然后用规则脚本的形式存储在文件或者数据库里面，然后这种设计方式就可以显著地提高系统的灵活性，然后让规则的变更不需要修改代码就可以完成，然后就加快了业务的响应速度。</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然后在这个过程中，我负责了规则引擎的设计和开发，然后还参与了需求分析，系统架构等一些工作。</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通过这段经历，我深入的了解了Java语言在大规模项目中的应用，同时我成功实现了规则组合、规则提示、业务回调、版本管理等一些功能，确保系统在实际运行的过程中可以稳定运行。然后这段工作经历让我积累了宝贵的经验，不仅提升了我的技术能力，还增强了我的团队协作和问题解决，还有项目管理等方面的能力。</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然后我学会了如何在高压环境下保持专注，然后如何高效的和团队成员沟通，然后怎么应对开发过程中的各种挑战。以上就是我的详细情况，感谢您抽时间了解我的背景和经验。</w:t>
      </w:r>
    </w:p>
    <w:p>
      <w:pPr>
        <w:spacing w:before="240" w:after="240"/>
        <w:rPr>
          <w:rFonts w:ascii="宋体" w:eastAsia="宋体" w:hAnsi="宋体" w:cs="宋体"/>
          <w:sz w:val="24"/>
          <w:szCs w:val="24"/>
        </w:rPr>
      </w:pPr>
      <w:r>
        <w:rPr>
          <w:rFonts w:ascii="宋体" w:eastAsia="宋体" w:hAnsi="宋体" w:cs="宋体"/>
        </w:rPr>
        <w:t>说话人1 03:20</w:t>
      </w:r>
      <w:r>
        <w:rPr>
          <w:rFonts w:ascii="宋体" w:eastAsia="宋体" w:hAnsi="宋体" w:cs="宋体"/>
        </w:rPr>
        <w:br/>
      </w:r>
      <w:r>
        <w:rPr>
          <w:rFonts w:ascii="宋体" w:eastAsia="宋体" w:hAnsi="宋体" w:cs="宋体"/>
        </w:rPr>
        <w:t>Ok我问你问一些问题，你4个月都是做这个规则引擎的开发。</w:t>
      </w:r>
    </w:p>
    <w:p>
      <w:pPr>
        <w:spacing w:before="240" w:after="240"/>
        <w:rPr>
          <w:rFonts w:ascii="宋体" w:eastAsia="宋体" w:hAnsi="宋体" w:cs="宋体"/>
          <w:sz w:val="24"/>
          <w:szCs w:val="24"/>
        </w:rPr>
      </w:pPr>
      <w:r>
        <w:rPr>
          <w:rFonts w:ascii="宋体" w:eastAsia="宋体" w:hAnsi="宋体" w:cs="宋体"/>
        </w:rPr>
        <w:t>说话人2 03:28</w:t>
      </w:r>
      <w:r>
        <w:rPr>
          <w:rFonts w:ascii="宋体" w:eastAsia="宋体" w:hAnsi="宋体" w:cs="宋体"/>
        </w:rPr>
        <w:br/>
      </w:r>
      <w:r>
        <w:rPr>
          <w:rFonts w:ascii="宋体" w:eastAsia="宋体" w:hAnsi="宋体" w:cs="宋体"/>
        </w:rPr>
        <w:t>是的，</w:t>
      </w:r>
    </w:p>
    <w:p>
      <w:pPr>
        <w:spacing w:before="240" w:after="240"/>
        <w:rPr>
          <w:rFonts w:ascii="宋体" w:eastAsia="宋体" w:hAnsi="宋体" w:cs="宋体"/>
          <w:sz w:val="24"/>
          <w:szCs w:val="24"/>
        </w:rPr>
      </w:pPr>
      <w:r>
        <w:rPr>
          <w:rFonts w:ascii="宋体" w:eastAsia="宋体" w:hAnsi="宋体" w:cs="宋体"/>
        </w:rPr>
        <w:t>说话人1 03:30</w:t>
      </w:r>
      <w:r>
        <w:rPr>
          <w:rFonts w:ascii="宋体" w:eastAsia="宋体" w:hAnsi="宋体" w:cs="宋体"/>
        </w:rPr>
        <w:br/>
      </w:r>
      <w:r>
        <w:rPr>
          <w:rFonts w:ascii="宋体" w:eastAsia="宋体" w:hAnsi="宋体" w:cs="宋体"/>
        </w:rPr>
        <w:t>具体什么工作能讲一下</w:t>
      </w:r>
    </w:p>
    <w:p>
      <w:pPr>
        <w:spacing w:before="240" w:after="240"/>
        <w:rPr>
          <w:rFonts w:ascii="宋体" w:eastAsia="宋体" w:hAnsi="宋体" w:cs="宋体"/>
          <w:sz w:val="24"/>
          <w:szCs w:val="24"/>
        </w:rPr>
      </w:pPr>
      <w:r>
        <w:rPr>
          <w:rFonts w:ascii="宋体" w:eastAsia="宋体" w:hAnsi="宋体" w:cs="宋体"/>
        </w:rPr>
        <w:t>说话人2 03:35</w:t>
      </w:r>
      <w:r>
        <w:rPr>
          <w:rFonts w:ascii="宋体" w:eastAsia="宋体" w:hAnsi="宋体" w:cs="宋体"/>
        </w:rPr>
        <w:br/>
      </w:r>
      <w:r>
        <w:rPr>
          <w:rFonts w:ascii="宋体" w:eastAsia="宋体" w:hAnsi="宋体" w:cs="宋体"/>
        </w:rPr>
        <w:t>我们规则引擎，我主要做了，因为规则引擎这是一个很大的模块，它分成了三个大模块，然后18个小模块，然后我只负责了里面的一部分有有规则规则配置，然后有规则测试，然后业务回调，然后有版本管理，然后还有规则的解析，还有规则的动态加载，就是这些部分的内容。</w:t>
      </w:r>
    </w:p>
    <w:p>
      <w:pPr>
        <w:spacing w:before="240" w:after="240"/>
        <w:rPr>
          <w:rFonts w:ascii="宋体" w:eastAsia="宋体" w:hAnsi="宋体" w:cs="宋体"/>
          <w:sz w:val="24"/>
          <w:szCs w:val="24"/>
        </w:rPr>
      </w:pPr>
      <w:r>
        <w:rPr>
          <w:rFonts w:ascii="宋体" w:eastAsia="宋体" w:hAnsi="宋体" w:cs="宋体"/>
        </w:rPr>
        <w:t>说话人1 04:10</w:t>
      </w:r>
      <w:r>
        <w:rPr>
          <w:rFonts w:ascii="宋体" w:eastAsia="宋体" w:hAnsi="宋体" w:cs="宋体"/>
        </w:rPr>
        <w:br/>
      </w:r>
      <w:r>
        <w:rPr>
          <w:rFonts w:ascii="宋体" w:eastAsia="宋体" w:hAnsi="宋体" w:cs="宋体"/>
        </w:rPr>
        <w:t> Ok然后有上线吗？</w:t>
      </w:r>
    </w:p>
    <w:p>
      <w:pPr>
        <w:spacing w:before="240" w:after="240"/>
        <w:rPr>
          <w:rFonts w:ascii="宋体" w:eastAsia="宋体" w:hAnsi="宋体" w:cs="宋体"/>
          <w:sz w:val="24"/>
          <w:szCs w:val="24"/>
        </w:rPr>
      </w:pPr>
      <w:r>
        <w:rPr>
          <w:rFonts w:ascii="宋体" w:eastAsia="宋体" w:hAnsi="宋体" w:cs="宋体"/>
        </w:rPr>
        <w:t>说话人2 04:18</w:t>
      </w:r>
      <w:r>
        <w:rPr>
          <w:rFonts w:ascii="宋体" w:eastAsia="宋体" w:hAnsi="宋体" w:cs="宋体"/>
        </w:rPr>
        <w:br/>
      </w:r>
      <w:r>
        <w:rPr>
          <w:rFonts w:ascii="宋体" w:eastAsia="宋体" w:hAnsi="宋体" w:cs="宋体"/>
        </w:rPr>
        <w:t>有的。</w:t>
      </w:r>
    </w:p>
    <w:p>
      <w:pPr>
        <w:spacing w:before="240" w:after="240"/>
        <w:rPr>
          <w:rFonts w:ascii="宋体" w:eastAsia="宋体" w:hAnsi="宋体" w:cs="宋体"/>
          <w:sz w:val="24"/>
          <w:szCs w:val="24"/>
        </w:rPr>
      </w:pPr>
      <w:r>
        <w:rPr>
          <w:rFonts w:ascii="宋体" w:eastAsia="宋体" w:hAnsi="宋体" w:cs="宋体"/>
        </w:rPr>
        <w:t>说话人1 04:20</w:t>
      </w:r>
      <w:r>
        <w:rPr>
          <w:rFonts w:ascii="宋体" w:eastAsia="宋体" w:hAnsi="宋体" w:cs="宋体"/>
        </w:rPr>
        <w:br/>
      </w:r>
      <w:r>
        <w:rPr>
          <w:rFonts w:ascii="宋体" w:eastAsia="宋体" w:hAnsi="宋体" w:cs="宋体"/>
        </w:rPr>
        <w:t>你当时考虑了容量吗？比如说性能什么之类的一些东西，可能有多少规则？</w:t>
      </w:r>
    </w:p>
    <w:p>
      <w:pPr>
        <w:spacing w:before="240" w:after="240"/>
        <w:rPr>
          <w:rFonts w:ascii="宋体" w:eastAsia="宋体" w:hAnsi="宋体" w:cs="宋体"/>
          <w:sz w:val="24"/>
          <w:szCs w:val="24"/>
        </w:rPr>
      </w:pPr>
      <w:r>
        <w:rPr>
          <w:rFonts w:ascii="宋体" w:eastAsia="宋体" w:hAnsi="宋体" w:cs="宋体"/>
        </w:rPr>
        <w:t>说话人2 04:30</w:t>
      </w:r>
      <w:r>
        <w:rPr>
          <w:rFonts w:ascii="宋体" w:eastAsia="宋体" w:hAnsi="宋体" w:cs="宋体"/>
        </w:rPr>
        <w:br/>
      </w:r>
      <w:r>
        <w:rPr>
          <w:rFonts w:ascii="宋体" w:eastAsia="宋体" w:hAnsi="宋体" w:cs="宋体"/>
        </w:rPr>
        <w:t>我们规则不是由我们来配置的，我们只是用来写一个规则，他从前面传过来，然后我们会把归他传过来这个东西进行一些解析，然后把解析的东西进行一些解析成一个可执行文件，然后把这个文件就是生成一个可执行文件，然后通过这些来把规则成功的部署到服务器里面。</w:t>
      </w:r>
    </w:p>
    <w:p>
      <w:pPr>
        <w:spacing w:before="240" w:after="240"/>
        <w:rPr>
          <w:rFonts w:ascii="宋体" w:eastAsia="宋体" w:hAnsi="宋体" w:cs="宋体"/>
          <w:sz w:val="24"/>
          <w:szCs w:val="24"/>
        </w:rPr>
      </w:pPr>
      <w:r>
        <w:rPr>
          <w:rFonts w:ascii="宋体" w:eastAsia="宋体" w:hAnsi="宋体" w:cs="宋体"/>
        </w:rPr>
        <w:t>说话人1 05:02</w:t>
      </w:r>
      <w:r>
        <w:rPr>
          <w:rFonts w:ascii="宋体" w:eastAsia="宋体" w:hAnsi="宋体" w:cs="宋体"/>
        </w:rPr>
        <w:br/>
      </w:r>
      <w:r>
        <w:rPr>
          <w:rFonts w:ascii="宋体" w:eastAsia="宋体" w:hAnsi="宋体" w:cs="宋体"/>
        </w:rPr>
        <w:t> Ok你这边只是去做执行车，不涉及到存储，还有规则的编写存储之类的一些东西。</w:t>
      </w:r>
    </w:p>
    <w:p>
      <w:pPr>
        <w:spacing w:before="240" w:after="240"/>
        <w:rPr>
          <w:rFonts w:ascii="宋体" w:eastAsia="宋体" w:hAnsi="宋体" w:cs="宋体"/>
          <w:sz w:val="24"/>
          <w:szCs w:val="24"/>
        </w:rPr>
      </w:pPr>
      <w:r>
        <w:rPr>
          <w:rFonts w:ascii="宋体" w:eastAsia="宋体" w:hAnsi="宋体" w:cs="宋体"/>
        </w:rPr>
        <w:t>说话人2 05:15</w:t>
      </w:r>
      <w:r>
        <w:rPr>
          <w:rFonts w:ascii="宋体" w:eastAsia="宋体" w:hAnsi="宋体" w:cs="宋体"/>
        </w:rPr>
        <w:br/>
      </w:r>
      <w:r>
        <w:rPr>
          <w:rFonts w:ascii="宋体" w:eastAsia="宋体" w:hAnsi="宋体" w:cs="宋体"/>
        </w:rPr>
        <w:t>对编写不是由我们来的编写，是由其他业务人员来自己配置的。</w:t>
      </w:r>
    </w:p>
    <w:p>
      <w:pPr>
        <w:spacing w:before="240" w:after="240"/>
        <w:rPr>
          <w:rFonts w:ascii="宋体" w:eastAsia="宋体" w:hAnsi="宋体" w:cs="宋体"/>
          <w:sz w:val="24"/>
          <w:szCs w:val="24"/>
        </w:rPr>
      </w:pPr>
      <w:r>
        <w:rPr>
          <w:rFonts w:ascii="宋体" w:eastAsia="宋体" w:hAnsi="宋体" w:cs="宋体"/>
        </w:rPr>
        <w:t>说话人1 05:20</w:t>
      </w:r>
      <w:r>
        <w:rPr>
          <w:rFonts w:ascii="宋体" w:eastAsia="宋体" w:hAnsi="宋体" w:cs="宋体"/>
        </w:rPr>
        <w:br/>
      </w:r>
      <w:r>
        <w:rPr>
          <w:rFonts w:ascii="宋体" w:eastAsia="宋体" w:hAnsi="宋体" w:cs="宋体"/>
        </w:rPr>
        <w:t>Ok你这边主要就是规则的一些管理跟调用又回掉。</w:t>
      </w:r>
    </w:p>
    <w:p>
      <w:pPr>
        <w:spacing w:before="240" w:after="240"/>
        <w:rPr>
          <w:rFonts w:ascii="宋体" w:eastAsia="宋体" w:hAnsi="宋体" w:cs="宋体"/>
          <w:sz w:val="24"/>
          <w:szCs w:val="24"/>
        </w:rPr>
      </w:pPr>
      <w:r>
        <w:rPr>
          <w:rFonts w:ascii="宋体" w:eastAsia="宋体" w:hAnsi="宋体" w:cs="宋体"/>
        </w:rPr>
        <w:t>说话人2 05:33</w:t>
      </w:r>
      <w:r>
        <w:rPr>
          <w:rFonts w:ascii="宋体" w:eastAsia="宋体" w:hAnsi="宋体" w:cs="宋体"/>
        </w:rPr>
        <w:br/>
      </w:r>
      <w:r>
        <w:rPr>
          <w:rFonts w:ascii="宋体" w:eastAsia="宋体" w:hAnsi="宋体" w:cs="宋体"/>
        </w:rPr>
        <w:t>是的。</w:t>
      </w:r>
    </w:p>
    <w:p>
      <w:pPr>
        <w:spacing w:before="240" w:after="240"/>
        <w:rPr>
          <w:rFonts w:ascii="宋体" w:eastAsia="宋体" w:hAnsi="宋体" w:cs="宋体"/>
          <w:sz w:val="24"/>
          <w:szCs w:val="24"/>
        </w:rPr>
      </w:pPr>
      <w:r>
        <w:rPr>
          <w:rFonts w:ascii="宋体" w:eastAsia="宋体" w:hAnsi="宋体" w:cs="宋体"/>
        </w:rPr>
        <w:t>说话人1 05:35</w:t>
      </w:r>
      <w:r>
        <w:rPr>
          <w:rFonts w:ascii="宋体" w:eastAsia="宋体" w:hAnsi="宋体" w:cs="宋体"/>
        </w:rPr>
        <w:br/>
      </w:r>
      <w:r>
        <w:rPr>
          <w:rFonts w:ascii="宋体" w:eastAsia="宋体" w:hAnsi="宋体" w:cs="宋体"/>
        </w:rPr>
        <w:t>有没有考虑过一些什么异常情况或者说一些容错？</w:t>
      </w:r>
    </w:p>
    <w:p>
      <w:pPr>
        <w:spacing w:before="240" w:after="240"/>
        <w:rPr>
          <w:rFonts w:ascii="宋体" w:eastAsia="宋体" w:hAnsi="宋体" w:cs="宋体"/>
          <w:sz w:val="24"/>
          <w:szCs w:val="24"/>
        </w:rPr>
      </w:pPr>
      <w:r>
        <w:rPr>
          <w:rFonts w:ascii="宋体" w:eastAsia="宋体" w:hAnsi="宋体" w:cs="宋体"/>
        </w:rPr>
        <w:t>说话人2 05:41</w:t>
      </w:r>
      <w:r>
        <w:rPr>
          <w:rFonts w:ascii="宋体" w:eastAsia="宋体" w:hAnsi="宋体" w:cs="宋体"/>
        </w:rPr>
        <w:br/>
      </w:r>
      <w:r>
        <w:rPr>
          <w:rFonts w:ascii="宋体" w:eastAsia="宋体" w:hAnsi="宋体" w:cs="宋体"/>
        </w:rPr>
        <w:t>请问是哪一部分？从我的负责的工作里面</w:t>
      </w:r>
    </w:p>
    <w:p>
      <w:pPr>
        <w:spacing w:before="240" w:after="240"/>
        <w:rPr>
          <w:rFonts w:ascii="宋体" w:eastAsia="宋体" w:hAnsi="宋体" w:cs="宋体"/>
          <w:sz w:val="24"/>
          <w:szCs w:val="24"/>
        </w:rPr>
      </w:pPr>
      <w:r>
        <w:rPr>
          <w:rFonts w:ascii="宋体" w:eastAsia="宋体" w:hAnsi="宋体" w:cs="宋体"/>
        </w:rPr>
        <w:t>说话人1 05:52</w:t>
      </w:r>
      <w:r>
        <w:rPr>
          <w:rFonts w:ascii="宋体" w:eastAsia="宋体" w:hAnsi="宋体" w:cs="宋体"/>
        </w:rPr>
        <w:br/>
      </w:r>
      <w:r>
        <w:rPr>
          <w:rFonts w:ascii="宋体" w:eastAsia="宋体" w:hAnsi="宋体" w:cs="宋体"/>
        </w:rPr>
        <w:t>对你做的一些工作里面，</w:t>
      </w:r>
    </w:p>
    <w:p>
      <w:pPr>
        <w:spacing w:before="240" w:after="240"/>
        <w:rPr>
          <w:rFonts w:ascii="宋体" w:eastAsia="宋体" w:hAnsi="宋体" w:cs="宋体"/>
          <w:sz w:val="24"/>
          <w:szCs w:val="24"/>
        </w:rPr>
      </w:pPr>
      <w:r>
        <w:rPr>
          <w:rFonts w:ascii="宋体" w:eastAsia="宋体" w:hAnsi="宋体" w:cs="宋体"/>
        </w:rPr>
        <w:t>说话人2 05:56</w:t>
      </w:r>
      <w:r>
        <w:rPr>
          <w:rFonts w:ascii="宋体" w:eastAsia="宋体" w:hAnsi="宋体" w:cs="宋体"/>
        </w:rPr>
        <w:br/>
      </w:r>
      <w:r>
        <w:rPr>
          <w:rFonts w:ascii="宋体" w:eastAsia="宋体" w:hAnsi="宋体" w:cs="宋体"/>
        </w:rPr>
        <w:t>我想想他我做的版本管理的一个功能里面，它会有一些问题。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然后比如它有一个因为它可以迭代不同的版本，然后我们就会有一个并发修改的问题，然后我们就会有比如说有多个用户同时基于一个版本进行修改规则，a提交了之后b又提交了，然后就会导致a的数据被覆盖。</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我们的策略就是在插入数据之前，先从数据库查一次最新的版本号，如果高于本次提交的版本的话就不执行插入，如果不高于的话就执行插入，然后因为这个是这个方案其实也有一些问题，但是我们它的并发度不高，所以我们写的这么个逻辑。</w:t>
      </w:r>
    </w:p>
    <w:p>
      <w:pPr>
        <w:spacing w:before="240" w:after="240"/>
        <w:rPr>
          <w:rFonts w:ascii="宋体" w:eastAsia="宋体" w:hAnsi="宋体" w:cs="宋体"/>
          <w:sz w:val="24"/>
          <w:szCs w:val="24"/>
        </w:rPr>
      </w:pPr>
      <w:r>
        <w:rPr>
          <w:rFonts w:ascii="宋体" w:eastAsia="宋体" w:hAnsi="宋体" w:cs="宋体"/>
        </w:rPr>
        <w:t>说话人1 07:00</w:t>
      </w:r>
      <w:r>
        <w:rPr>
          <w:rFonts w:ascii="宋体" w:eastAsia="宋体" w:hAnsi="宋体" w:cs="宋体"/>
        </w:rPr>
        <w:br/>
      </w:r>
      <w:r>
        <w:rPr>
          <w:rFonts w:ascii="宋体" w:eastAsia="宋体" w:hAnsi="宋体" w:cs="宋体"/>
        </w:rPr>
        <w:t> Ok你说的问题是什么问题？可能的问题</w:t>
      </w:r>
    </w:p>
    <w:p>
      <w:pPr>
        <w:spacing w:before="240" w:after="240"/>
        <w:rPr>
          <w:rFonts w:ascii="宋体" w:eastAsia="宋体" w:hAnsi="宋体" w:cs="宋体"/>
          <w:sz w:val="24"/>
          <w:szCs w:val="24"/>
        </w:rPr>
      </w:pPr>
      <w:r>
        <w:rPr>
          <w:rFonts w:ascii="宋体" w:eastAsia="宋体" w:hAnsi="宋体" w:cs="宋体"/>
        </w:rPr>
        <w:t>说话人2 07:09</w:t>
      </w:r>
      <w:r>
        <w:rPr>
          <w:rFonts w:ascii="宋体" w:eastAsia="宋体" w:hAnsi="宋体" w:cs="宋体"/>
        </w:rPr>
        <w:br/>
      </w:r>
      <w:r>
        <w:rPr>
          <w:rFonts w:ascii="宋体" w:eastAsia="宋体" w:hAnsi="宋体" w:cs="宋体"/>
        </w:rPr>
        <w:t>就是比如说在插入数据之前，先从数据库查一次新的版本号码，然后这个时候判断它如果是当前版本，如果在这中间它又来了一条就插入了，查完数据之后他又查了一次版本号，他就会又有并发修改的问题，</w:t>
      </w:r>
    </w:p>
    <w:p>
      <w:pPr>
        <w:spacing w:before="240" w:after="240"/>
        <w:rPr>
          <w:rFonts w:ascii="宋体" w:eastAsia="宋体" w:hAnsi="宋体" w:cs="宋体"/>
          <w:sz w:val="24"/>
          <w:szCs w:val="24"/>
        </w:rPr>
      </w:pPr>
      <w:r>
        <w:rPr>
          <w:rFonts w:ascii="宋体" w:eastAsia="宋体" w:hAnsi="宋体" w:cs="宋体"/>
        </w:rPr>
        <w:t>说话人1 07:30</w:t>
      </w:r>
      <w:r>
        <w:rPr>
          <w:rFonts w:ascii="宋体" w:eastAsia="宋体" w:hAnsi="宋体" w:cs="宋体"/>
        </w:rPr>
        <w:br/>
      </w:r>
      <w:r>
        <w:rPr>
          <w:rFonts w:ascii="宋体" w:eastAsia="宋体" w:hAnsi="宋体" w:cs="宋体"/>
        </w:rPr>
        <w:t>有什么办法解决？</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如果说我们是要支持一个比较高频的操作的话，有这种场景的话，如何解决这种问题？</w:t>
      </w:r>
    </w:p>
    <w:p>
      <w:pPr>
        <w:spacing w:before="240" w:after="240"/>
        <w:rPr>
          <w:rFonts w:ascii="宋体" w:eastAsia="宋体" w:hAnsi="宋体" w:cs="宋体"/>
          <w:sz w:val="24"/>
          <w:szCs w:val="24"/>
        </w:rPr>
      </w:pPr>
      <w:r>
        <w:rPr>
          <w:rFonts w:ascii="宋体" w:eastAsia="宋体" w:hAnsi="宋体" w:cs="宋体"/>
        </w:rPr>
        <w:t>说话人2 07:41</w:t>
      </w:r>
      <w:r>
        <w:rPr>
          <w:rFonts w:ascii="宋体" w:eastAsia="宋体" w:hAnsi="宋体" w:cs="宋体"/>
        </w:rPr>
        <w:br/>
      </w:r>
      <w:r>
        <w:rPr>
          <w:rFonts w:ascii="宋体" w:eastAsia="宋体" w:hAnsi="宋体" w:cs="宋体"/>
        </w:rPr>
        <w:t>如果对这种一致性要求比较高的话，我想应该用锁来解决比较好，</w:t>
      </w:r>
    </w:p>
    <w:p>
      <w:pPr>
        <w:spacing w:before="240" w:after="240"/>
        <w:rPr>
          <w:rFonts w:ascii="宋体" w:eastAsia="宋体" w:hAnsi="宋体" w:cs="宋体"/>
          <w:sz w:val="24"/>
          <w:szCs w:val="24"/>
        </w:rPr>
      </w:pPr>
      <w:r>
        <w:rPr>
          <w:rFonts w:ascii="宋体" w:eastAsia="宋体" w:hAnsi="宋体" w:cs="宋体"/>
        </w:rPr>
        <w:t>说话人1 07:50</w:t>
      </w:r>
      <w:r>
        <w:rPr>
          <w:rFonts w:ascii="宋体" w:eastAsia="宋体" w:hAnsi="宋体" w:cs="宋体"/>
        </w:rPr>
        <w:br/>
      </w:r>
      <w:r>
        <w:rPr>
          <w:rFonts w:ascii="宋体" w:eastAsia="宋体" w:hAnsi="宋体" w:cs="宋体"/>
        </w:rPr>
        <w:t>比如说你要使用锁解决，你会怎么样去解决？</w:t>
      </w:r>
    </w:p>
    <w:p>
      <w:pPr>
        <w:spacing w:before="240" w:after="240"/>
        <w:rPr>
          <w:rFonts w:ascii="宋体" w:eastAsia="宋体" w:hAnsi="宋体" w:cs="宋体"/>
          <w:sz w:val="24"/>
          <w:szCs w:val="24"/>
        </w:rPr>
      </w:pPr>
      <w:r>
        <w:rPr>
          <w:rFonts w:ascii="宋体" w:eastAsia="宋体" w:hAnsi="宋体" w:cs="宋体"/>
        </w:rPr>
        <w:t>说话人2 07:54</w:t>
      </w:r>
      <w:r>
        <w:rPr>
          <w:rFonts w:ascii="宋体" w:eastAsia="宋体" w:hAnsi="宋体" w:cs="宋体"/>
        </w:rPr>
        <w:br/>
      </w:r>
      <w:r>
        <w:rPr>
          <w:rFonts w:ascii="宋体" w:eastAsia="宋体" w:hAnsi="宋体" w:cs="宋体"/>
        </w:rPr>
        <w:t>比如把插入数据和查询数据合起来，它就是相当于侠锗当于是一个事物，然后就把这两个操作合起来加一把锁，然后当成一个临界资源，然后别的县城就没有办法进来了。</w:t>
      </w:r>
    </w:p>
    <w:p>
      <w:pPr>
        <w:spacing w:before="240" w:after="240"/>
        <w:rPr>
          <w:rFonts w:ascii="宋体" w:eastAsia="宋体" w:hAnsi="宋体" w:cs="宋体"/>
          <w:sz w:val="24"/>
          <w:szCs w:val="24"/>
        </w:rPr>
      </w:pPr>
      <w:r>
        <w:rPr>
          <w:rFonts w:ascii="宋体" w:eastAsia="宋体" w:hAnsi="宋体" w:cs="宋体"/>
        </w:rPr>
        <w:t>说话人1 08:12</w:t>
      </w:r>
      <w:r>
        <w:rPr>
          <w:rFonts w:ascii="宋体" w:eastAsia="宋体" w:hAnsi="宋体" w:cs="宋体"/>
        </w:rPr>
        <w:br/>
      </w:r>
      <w:r>
        <w:rPr>
          <w:rFonts w:ascii="宋体" w:eastAsia="宋体" w:hAnsi="宋体" w:cs="宋体"/>
        </w:rPr>
        <w:t> Ok就是一条出口还是一个事物，反正都行是吧？</w:t>
      </w:r>
    </w:p>
    <w:p>
      <w:pPr>
        <w:spacing w:before="240" w:after="240"/>
        <w:rPr>
          <w:rFonts w:ascii="宋体" w:eastAsia="宋体" w:hAnsi="宋体" w:cs="宋体"/>
          <w:sz w:val="24"/>
          <w:szCs w:val="24"/>
        </w:rPr>
      </w:pPr>
      <w:r>
        <w:rPr>
          <w:rFonts w:ascii="宋体" w:eastAsia="宋体" w:hAnsi="宋体" w:cs="宋体"/>
        </w:rPr>
        <w:t>说话人2 08:21</w:t>
      </w:r>
      <w:r>
        <w:rPr>
          <w:rFonts w:ascii="宋体" w:eastAsia="宋体" w:hAnsi="宋体" w:cs="宋体"/>
        </w:rPr>
        <w:br/>
      </w:r>
      <w:r>
        <w:rPr>
          <w:rFonts w:ascii="宋体" w:eastAsia="宋体" w:hAnsi="宋体" w:cs="宋体"/>
        </w:rPr>
        <w:t>都可以。</w:t>
      </w:r>
    </w:p>
    <w:p>
      <w:pPr>
        <w:spacing w:before="240" w:after="240"/>
        <w:rPr>
          <w:rFonts w:ascii="宋体" w:eastAsia="宋体" w:hAnsi="宋体" w:cs="宋体"/>
          <w:sz w:val="24"/>
          <w:szCs w:val="24"/>
        </w:rPr>
      </w:pPr>
      <w:r>
        <w:rPr>
          <w:rFonts w:ascii="宋体" w:eastAsia="宋体" w:hAnsi="宋体" w:cs="宋体"/>
        </w:rPr>
        <w:t>说话人1 08:22</w:t>
      </w:r>
      <w:r>
        <w:rPr>
          <w:rFonts w:ascii="宋体" w:eastAsia="宋体" w:hAnsi="宋体" w:cs="宋体"/>
        </w:rPr>
        <w:br/>
      </w:r>
      <w:r>
        <w:rPr>
          <w:rFonts w:ascii="宋体" w:eastAsia="宋体" w:hAnsi="宋体" w:cs="宋体"/>
        </w:rPr>
        <w:t>Ok或者你说一下你在这里面你觉得做的比较好的一个点，选一个点，或者说是自己觉得做的还不错，有点成就感。</w:t>
      </w:r>
    </w:p>
    <w:p>
      <w:pPr>
        <w:spacing w:before="240" w:after="240"/>
        <w:rPr>
          <w:rFonts w:ascii="宋体" w:eastAsia="宋体" w:hAnsi="宋体" w:cs="宋体"/>
          <w:sz w:val="24"/>
          <w:szCs w:val="24"/>
        </w:rPr>
      </w:pPr>
      <w:r>
        <w:rPr>
          <w:rFonts w:ascii="宋体" w:eastAsia="宋体" w:hAnsi="宋体" w:cs="宋体"/>
        </w:rPr>
        <w:t>说话人2 08:38</w:t>
      </w:r>
      <w:r>
        <w:rPr>
          <w:rFonts w:ascii="宋体" w:eastAsia="宋体" w:hAnsi="宋体" w:cs="宋体"/>
        </w:rPr>
        <w:br/>
      </w:r>
      <w:r>
        <w:rPr>
          <w:rFonts w:ascii="宋体" w:eastAsia="宋体" w:hAnsi="宋体" w:cs="宋体"/>
        </w:rPr>
        <w:t>我做的也比较有限，但是我觉得他我感觉最好的一个点，这个项目里面最厉害的一个点，我感觉就是一个规则的动态解析，然后他我们朱老师我们的规则引擎他叫朱老师，然后朱老师他的条件判断它是依赖于Java里面的实体类里面的属性和属性值来实现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然后比如他有一个年龄大于20，然后身高大于180的这么一个条件，然后他在joss里面就可以表现为 person，然后括号，然后里面是 a值大于20，然后height大于180。</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如果要做到这些的话，首先需要一个user的实体类，但是实体类它里面要有age和height这两个属性，但是这个时候就有问题了，因为我们的业务它是在随时变化的，它如果新增的就是条件不能满足不在我们现在有的实体类里面，那么这个条件约束它就会失效。</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比如就在刚才的年龄和身高后面再加一个体重的条件，然后它原本的user类里面它没有属性，然后我们可能就要修改实体类，然后重新发布，然后这样就会导致每次有新增的字段都会去修改实体类，然后重新发布。</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然后它的扩展性就很差，然后它也不优雅。</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然后为了解决这个问题，然后我们就会从支持的表达式类型来出发，然后每个表达式都可以跟Java里面特定的类型和方法结合起来，比如我们有一个有三个解析类，一个是integer pass，然后一个是set pass，还有一个是stream pass，然后我们可以根据传进来的因子条件来选择，是由哪是一个解析类来完成这个解析。</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然后比如刚才现在就没有限制条件了，比如传进来一个条件是还是年龄和身高，然后这个时候我们就会有一个比如integer pass解析类来完成解析，它就会解析成一个年龄字段，一个属性字段，还有一个一个表达式字段，然后我们会根据解析的结果把它拼接成一条具体的规则。</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然后还有一个是比如 set pass，我们它可能传过来的数据有浏览器类型，然后包括然后属性 chrome，然后我们可能还会有一个表达式，是con contest或者是其他的，然后浏览器肯定是chrome的话就同意访问，然后我们就会通过这些不同的解析类来完成这些这些因子的解析，然后通过有限的基础解析来满足无限的因子扩张。</w:t>
      </w:r>
    </w:p>
    <w:p>
      <w:pPr>
        <w:spacing w:before="240" w:after="240"/>
        <w:rPr>
          <w:rFonts w:ascii="宋体" w:eastAsia="宋体" w:hAnsi="宋体" w:cs="宋体"/>
          <w:sz w:val="24"/>
          <w:szCs w:val="24"/>
        </w:rPr>
      </w:pPr>
      <w:r>
        <w:rPr>
          <w:rFonts w:ascii="宋体" w:eastAsia="宋体" w:hAnsi="宋体" w:cs="宋体"/>
        </w:rPr>
        <w:t>说话人1 12:29</w:t>
      </w:r>
      <w:r>
        <w:rPr>
          <w:rFonts w:ascii="宋体" w:eastAsia="宋体" w:hAnsi="宋体" w:cs="宋体"/>
        </w:rPr>
        <w:br/>
      </w:r>
      <w:r>
        <w:rPr>
          <w:rFonts w:ascii="宋体" w:eastAsia="宋体" w:hAnsi="宋体" w:cs="宋体"/>
        </w:rPr>
        <w:t>所以就是相当于你简单的说就是说，其实你是动态的去支持这种财富的这种产品，</w:t>
      </w:r>
    </w:p>
    <w:p>
      <w:pPr>
        <w:spacing w:before="240" w:after="240"/>
        <w:rPr>
          <w:rFonts w:ascii="宋体" w:eastAsia="宋体" w:hAnsi="宋体" w:cs="宋体"/>
          <w:sz w:val="24"/>
          <w:szCs w:val="24"/>
        </w:rPr>
      </w:pPr>
      <w:r>
        <w:rPr>
          <w:rFonts w:ascii="宋体" w:eastAsia="宋体" w:hAnsi="宋体" w:cs="宋体"/>
        </w:rPr>
        <w:t>说话人2 12:42</w:t>
      </w:r>
      <w:r>
        <w:rPr>
          <w:rFonts w:ascii="宋体" w:eastAsia="宋体" w:hAnsi="宋体" w:cs="宋体"/>
        </w:rPr>
        <w:br/>
      </w:r>
      <w:r>
        <w:rPr>
          <w:rFonts w:ascii="宋体" w:eastAsia="宋体" w:hAnsi="宋体" w:cs="宋体"/>
        </w:rPr>
        <w:t>能理解吗？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是的，就是相当于类似一个工厂模式，我们把这个规则丢进去，然后它就会输出对应的条件。</w:t>
      </w:r>
    </w:p>
    <w:p>
      <w:pPr>
        <w:spacing w:before="240" w:after="240"/>
        <w:rPr>
          <w:rFonts w:ascii="宋体" w:eastAsia="宋体" w:hAnsi="宋体" w:cs="宋体"/>
          <w:sz w:val="24"/>
          <w:szCs w:val="24"/>
        </w:rPr>
      </w:pPr>
      <w:r>
        <w:rPr>
          <w:rFonts w:ascii="宋体" w:eastAsia="宋体" w:hAnsi="宋体" w:cs="宋体"/>
        </w:rPr>
        <w:t>说话人1 12:55</w:t>
      </w:r>
      <w:r>
        <w:rPr>
          <w:rFonts w:ascii="宋体" w:eastAsia="宋体" w:hAnsi="宋体" w:cs="宋体"/>
        </w:rPr>
        <w:br/>
      </w:r>
      <w:r>
        <w:rPr>
          <w:rFonts w:ascii="宋体" w:eastAsia="宋体" w:hAnsi="宋体" w:cs="宋体"/>
        </w:rPr>
        <w:t>是，然后你现在是在哪个城市？</w:t>
      </w:r>
    </w:p>
    <w:p>
      <w:pPr>
        <w:spacing w:before="240" w:after="240"/>
        <w:rPr>
          <w:rFonts w:ascii="宋体" w:eastAsia="宋体" w:hAnsi="宋体" w:cs="宋体"/>
          <w:sz w:val="24"/>
          <w:szCs w:val="24"/>
        </w:rPr>
      </w:pPr>
      <w:r>
        <w:rPr>
          <w:rFonts w:ascii="宋体" w:eastAsia="宋体" w:hAnsi="宋体" w:cs="宋体"/>
        </w:rPr>
        <w:t>说话人2 13:06</w:t>
      </w:r>
      <w:r>
        <w:rPr>
          <w:rFonts w:ascii="宋体" w:eastAsia="宋体" w:hAnsi="宋体" w:cs="宋体"/>
        </w:rPr>
        <w:br/>
      </w:r>
      <w:r>
        <w:rPr>
          <w:rFonts w:ascii="宋体" w:eastAsia="宋体" w:hAnsi="宋体" w:cs="宋体"/>
        </w:rPr>
        <w:t>我现在</w:t>
      </w:r>
    </w:p>
    <w:p>
      <w:pPr>
        <w:spacing w:before="240" w:after="240"/>
        <w:rPr>
          <w:rFonts w:ascii="宋体" w:eastAsia="宋体" w:hAnsi="宋体" w:cs="宋体"/>
          <w:sz w:val="24"/>
          <w:szCs w:val="24"/>
        </w:rPr>
      </w:pPr>
      <w:r>
        <w:rPr>
          <w:rFonts w:ascii="宋体" w:eastAsia="宋体" w:hAnsi="宋体" w:cs="宋体"/>
        </w:rPr>
        <w:t>说话人1 13:09</w:t>
      </w:r>
      <w:r>
        <w:rPr>
          <w:rFonts w:ascii="宋体" w:eastAsia="宋体" w:hAnsi="宋体" w:cs="宋体"/>
        </w:rPr>
        <w:br/>
      </w:r>
      <w:r>
        <w:rPr>
          <w:rFonts w:ascii="宋体" w:eastAsia="宋体" w:hAnsi="宋体" w:cs="宋体"/>
        </w:rPr>
        <w:t>在</w:t>
      </w:r>
    </w:p>
    <w:p>
      <w:pPr>
        <w:spacing w:before="240" w:after="240"/>
        <w:rPr>
          <w:rFonts w:ascii="宋体" w:eastAsia="宋体" w:hAnsi="宋体" w:cs="宋体"/>
          <w:sz w:val="24"/>
          <w:szCs w:val="24"/>
        </w:rPr>
      </w:pPr>
      <w:r>
        <w:rPr>
          <w:rFonts w:ascii="宋体" w:eastAsia="宋体" w:hAnsi="宋体" w:cs="宋体"/>
        </w:rPr>
        <w:t>说话人2 13:10</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说话人1 13:10</w:t>
      </w:r>
      <w:r>
        <w:rPr>
          <w:rFonts w:ascii="宋体" w:eastAsia="宋体" w:hAnsi="宋体" w:cs="宋体"/>
        </w:rPr>
        <w:br/>
      </w:r>
      <w:r>
        <w:rPr>
          <w:rFonts w:ascii="宋体" w:eastAsia="宋体" w:hAnsi="宋体" w:cs="宋体"/>
        </w:rPr>
        <w:t>上海是唯品会的。</w:t>
      </w:r>
    </w:p>
    <w:p>
      <w:pPr>
        <w:spacing w:before="240" w:after="240"/>
        <w:rPr>
          <w:rFonts w:ascii="宋体" w:eastAsia="宋体" w:hAnsi="宋体" w:cs="宋体"/>
          <w:sz w:val="24"/>
          <w:szCs w:val="24"/>
        </w:rPr>
      </w:pPr>
      <w:r>
        <w:rPr>
          <w:rFonts w:ascii="宋体" w:eastAsia="宋体" w:hAnsi="宋体" w:cs="宋体"/>
        </w:rPr>
        <w:t>说话人2 13:12</w:t>
      </w:r>
      <w:r>
        <w:rPr>
          <w:rFonts w:ascii="宋体" w:eastAsia="宋体" w:hAnsi="宋体" w:cs="宋体"/>
        </w:rPr>
        <w:br/>
      </w:r>
      <w:r>
        <w:rPr>
          <w:rFonts w:ascii="宋体" w:eastAsia="宋体" w:hAnsi="宋体" w:cs="宋体"/>
        </w:rPr>
        <w:t>不我离职了，我之前是在天津的唯品会。</w:t>
      </w:r>
    </w:p>
    <w:p>
      <w:pPr>
        <w:spacing w:before="240" w:after="240"/>
        <w:rPr>
          <w:rFonts w:ascii="宋体" w:eastAsia="宋体" w:hAnsi="宋体" w:cs="宋体"/>
          <w:sz w:val="24"/>
          <w:szCs w:val="24"/>
        </w:rPr>
      </w:pPr>
      <w:r>
        <w:rPr>
          <w:rFonts w:ascii="宋体" w:eastAsia="宋体" w:hAnsi="宋体" w:cs="宋体"/>
        </w:rPr>
        <w:t>说话人1 13:18</w:t>
      </w:r>
      <w:r>
        <w:rPr>
          <w:rFonts w:ascii="宋体" w:eastAsia="宋体" w:hAnsi="宋体" w:cs="宋体"/>
        </w:rPr>
        <w:br/>
      </w:r>
      <w:r>
        <w:rPr>
          <w:rFonts w:ascii="宋体" w:eastAsia="宋体" w:hAnsi="宋体" w:cs="宋体"/>
        </w:rPr>
        <w:t>唯品会天津， Ok，你当时你是回国吗？还是怎么的？</w:t>
      </w:r>
    </w:p>
    <w:p>
      <w:pPr>
        <w:spacing w:before="240" w:after="240"/>
        <w:rPr>
          <w:rFonts w:ascii="宋体" w:eastAsia="宋体" w:hAnsi="宋体" w:cs="宋体"/>
          <w:sz w:val="24"/>
          <w:szCs w:val="24"/>
        </w:rPr>
      </w:pPr>
      <w:r>
        <w:rPr>
          <w:rFonts w:ascii="宋体" w:eastAsia="宋体" w:hAnsi="宋体" w:cs="宋体"/>
        </w:rPr>
        <w:t>说话人2 13:27</w:t>
      </w:r>
      <w:r>
        <w:rPr>
          <w:rFonts w:ascii="宋体" w:eastAsia="宋体" w:hAnsi="宋体" w:cs="宋体"/>
        </w:rPr>
        <w:br/>
      </w:r>
      <w:r>
        <w:rPr>
          <w:rFonts w:ascii="宋体" w:eastAsia="宋体" w:hAnsi="宋体" w:cs="宋体"/>
        </w:rPr>
        <w:t>对，我是回国。</w:t>
      </w:r>
    </w:p>
    <w:p>
      <w:pPr>
        <w:spacing w:before="240" w:after="240"/>
        <w:rPr>
          <w:rFonts w:ascii="宋体" w:eastAsia="宋体" w:hAnsi="宋体" w:cs="宋体"/>
          <w:sz w:val="24"/>
          <w:szCs w:val="24"/>
        </w:rPr>
      </w:pPr>
      <w:r>
        <w:rPr>
          <w:rFonts w:ascii="宋体" w:eastAsia="宋体" w:hAnsi="宋体" w:cs="宋体"/>
        </w:rPr>
        <w:t>说话人1 13:29</w:t>
      </w:r>
      <w:r>
        <w:rPr>
          <w:rFonts w:ascii="宋体" w:eastAsia="宋体" w:hAnsi="宋体" w:cs="宋体"/>
        </w:rPr>
        <w:br/>
      </w:r>
      <w:r>
        <w:rPr>
          <w:rFonts w:ascii="宋体" w:eastAsia="宋体" w:hAnsi="宋体" w:cs="宋体"/>
        </w:rPr>
        <w:t> Ok，你回国的话是直接去了天津那边去，对</w:t>
      </w:r>
    </w:p>
    <w:p>
      <w:pPr>
        <w:spacing w:before="240" w:after="240"/>
        <w:rPr>
          <w:rFonts w:ascii="宋体" w:eastAsia="宋体" w:hAnsi="宋体" w:cs="宋体"/>
          <w:sz w:val="24"/>
          <w:szCs w:val="24"/>
        </w:rPr>
      </w:pPr>
      <w:r>
        <w:rPr>
          <w:rFonts w:ascii="宋体" w:eastAsia="宋体" w:hAnsi="宋体" w:cs="宋体"/>
        </w:rPr>
        <w:t>说话人2 13:32</w:t>
      </w:r>
      <w:r>
        <w:rPr>
          <w:rFonts w:ascii="宋体" w:eastAsia="宋体" w:hAnsi="宋体" w:cs="宋体"/>
        </w:rPr>
        <w:br/>
      </w:r>
      <w:r>
        <w:rPr>
          <w:rFonts w:ascii="宋体" w:eastAsia="宋体" w:hAnsi="宋体" w:cs="宋体"/>
        </w:rPr>
        <w:t>是的，</w:t>
      </w:r>
    </w:p>
    <w:p>
      <w:pPr>
        <w:spacing w:before="240" w:after="240"/>
        <w:rPr>
          <w:rFonts w:ascii="宋体" w:eastAsia="宋体" w:hAnsi="宋体" w:cs="宋体"/>
          <w:sz w:val="24"/>
          <w:szCs w:val="24"/>
        </w:rPr>
      </w:pPr>
      <w:r>
        <w:rPr>
          <w:rFonts w:ascii="宋体" w:eastAsia="宋体" w:hAnsi="宋体" w:cs="宋体"/>
        </w:rPr>
        <w:t>说话人1 13:33</w:t>
      </w:r>
      <w:r>
        <w:rPr>
          <w:rFonts w:ascii="宋体" w:eastAsia="宋体" w:hAnsi="宋体" w:cs="宋体"/>
        </w:rPr>
        <w:br/>
      </w:r>
      <w:r>
        <w:rPr>
          <w:rFonts w:ascii="宋体" w:eastAsia="宋体" w:hAnsi="宋体" w:cs="宋体"/>
        </w:rPr>
        <w:t>你是家里是哪里的？</w:t>
      </w:r>
    </w:p>
    <w:p>
      <w:pPr>
        <w:spacing w:before="240" w:after="240"/>
        <w:rPr>
          <w:rFonts w:ascii="宋体" w:eastAsia="宋体" w:hAnsi="宋体" w:cs="宋体"/>
          <w:sz w:val="24"/>
          <w:szCs w:val="24"/>
        </w:rPr>
      </w:pPr>
      <w:r>
        <w:rPr>
          <w:rFonts w:ascii="宋体" w:eastAsia="宋体" w:hAnsi="宋体" w:cs="宋体"/>
        </w:rPr>
        <w:t>说话人2 13:34</w:t>
      </w:r>
      <w:r>
        <w:rPr>
          <w:rFonts w:ascii="宋体" w:eastAsia="宋体" w:hAnsi="宋体" w:cs="宋体"/>
        </w:rPr>
        <w:br/>
      </w:r>
      <w:r>
        <w:rPr>
          <w:rFonts w:ascii="宋体" w:eastAsia="宋体" w:hAnsi="宋体" w:cs="宋体"/>
        </w:rPr>
        <w:t>我家里是乌鲁木齐的，但是老家是江苏的，</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所以你</w:t>
      </w:r>
    </w:p>
    <w:p>
      <w:pPr>
        <w:spacing w:before="240" w:after="240"/>
        <w:rPr>
          <w:rFonts w:ascii="宋体" w:eastAsia="宋体" w:hAnsi="宋体" w:cs="宋体"/>
          <w:sz w:val="24"/>
          <w:szCs w:val="24"/>
        </w:rPr>
      </w:pPr>
      <w:r>
        <w:rPr>
          <w:rFonts w:ascii="宋体" w:eastAsia="宋体" w:hAnsi="宋体" w:cs="宋体"/>
        </w:rPr>
        <w:t>说话人1 13:42</w:t>
      </w:r>
      <w:r>
        <w:rPr>
          <w:rFonts w:ascii="宋体" w:eastAsia="宋体" w:hAnsi="宋体" w:cs="宋体"/>
        </w:rPr>
        <w:br/>
      </w:r>
      <w:r>
        <w:rPr>
          <w:rFonts w:ascii="宋体" w:eastAsia="宋体" w:hAnsi="宋体" w:cs="宋体"/>
        </w:rPr>
        <w:t>是祖籍江苏，但是你</w:t>
      </w:r>
    </w:p>
    <w:p>
      <w:pPr>
        <w:spacing w:before="240" w:after="240"/>
        <w:rPr>
          <w:rFonts w:ascii="宋体" w:eastAsia="宋体" w:hAnsi="宋体" w:cs="宋体"/>
          <w:sz w:val="24"/>
          <w:szCs w:val="24"/>
        </w:rPr>
      </w:pPr>
      <w:r>
        <w:rPr>
          <w:rFonts w:ascii="宋体" w:eastAsia="宋体" w:hAnsi="宋体" w:cs="宋体"/>
        </w:rPr>
        <w:t>说话人2 13:44</w:t>
      </w:r>
      <w:r>
        <w:rPr>
          <w:rFonts w:ascii="宋体" w:eastAsia="宋体" w:hAnsi="宋体" w:cs="宋体"/>
        </w:rPr>
        <w:br/>
      </w:r>
      <w:r>
        <w:rPr>
          <w:rFonts w:ascii="宋体" w:eastAsia="宋体" w:hAnsi="宋体" w:cs="宋体"/>
        </w:rPr>
        <w:t>对我亲戚江苏这边比较多。</w:t>
      </w:r>
    </w:p>
    <w:p>
      <w:pPr>
        <w:spacing w:before="240" w:after="240"/>
        <w:rPr>
          <w:rFonts w:ascii="宋体" w:eastAsia="宋体" w:hAnsi="宋体" w:cs="宋体"/>
          <w:sz w:val="24"/>
          <w:szCs w:val="24"/>
        </w:rPr>
      </w:pPr>
      <w:r>
        <w:rPr>
          <w:rFonts w:ascii="宋体" w:eastAsia="宋体" w:hAnsi="宋体" w:cs="宋体"/>
        </w:rPr>
        <w:t>说话人1 13:48</w:t>
      </w:r>
      <w:r>
        <w:rPr>
          <w:rFonts w:ascii="宋体" w:eastAsia="宋体" w:hAnsi="宋体" w:cs="宋体"/>
        </w:rPr>
        <w:br/>
      </w:r>
      <w:r>
        <w:rPr>
          <w:rFonts w:ascii="宋体" w:eastAsia="宋体" w:hAnsi="宋体" w:cs="宋体"/>
        </w:rPr>
        <w:t>Ok，所以他怎么跑到那边去实习的？</w:t>
      </w:r>
    </w:p>
    <w:p>
      <w:pPr>
        <w:spacing w:before="240" w:after="240"/>
        <w:rPr>
          <w:rFonts w:ascii="宋体" w:eastAsia="宋体" w:hAnsi="宋体" w:cs="宋体"/>
          <w:sz w:val="24"/>
          <w:szCs w:val="24"/>
        </w:rPr>
      </w:pPr>
      <w:r>
        <w:rPr>
          <w:rFonts w:ascii="宋体" w:eastAsia="宋体" w:hAnsi="宋体" w:cs="宋体"/>
        </w:rPr>
        <w:t>说话人2 13:53</w:t>
      </w:r>
      <w:r>
        <w:rPr>
          <w:rFonts w:ascii="宋体" w:eastAsia="宋体" w:hAnsi="宋体" w:cs="宋体"/>
        </w:rPr>
        <w:br/>
      </w:r>
      <w:r>
        <w:rPr>
          <w:rFonts w:ascii="宋体" w:eastAsia="宋体" w:hAnsi="宋体" w:cs="宋体"/>
        </w:rPr>
        <w:t>找到那边了，然后就到那边去了。</w:t>
      </w:r>
    </w:p>
    <w:p>
      <w:pPr>
        <w:spacing w:before="240" w:after="240"/>
        <w:rPr>
          <w:rFonts w:ascii="宋体" w:eastAsia="宋体" w:hAnsi="宋体" w:cs="宋体"/>
          <w:sz w:val="24"/>
          <w:szCs w:val="24"/>
        </w:rPr>
      </w:pPr>
      <w:r>
        <w:rPr>
          <w:rFonts w:ascii="宋体" w:eastAsia="宋体" w:hAnsi="宋体" w:cs="宋体"/>
        </w:rPr>
        <w:t>说话人1 13:57</w:t>
      </w:r>
      <w:r>
        <w:rPr>
          <w:rFonts w:ascii="宋体" w:eastAsia="宋体" w:hAnsi="宋体" w:cs="宋体"/>
        </w:rPr>
        <w:br/>
      </w:r>
      <w:r>
        <w:rPr>
          <w:rFonts w:ascii="宋体" w:eastAsia="宋体" w:hAnsi="宋体" w:cs="宋体"/>
        </w:rPr>
        <w:t>你熟悉比如说京津地区</w:t>
      </w:r>
    </w:p>
    <w:p>
      <w:pPr>
        <w:spacing w:before="240" w:after="240"/>
        <w:rPr>
          <w:rFonts w:ascii="宋体" w:eastAsia="宋体" w:hAnsi="宋体" w:cs="宋体"/>
          <w:sz w:val="24"/>
          <w:szCs w:val="24"/>
        </w:rPr>
      </w:pPr>
      <w:r>
        <w:rPr>
          <w:rFonts w:ascii="宋体" w:eastAsia="宋体" w:hAnsi="宋体" w:cs="宋体"/>
        </w:rPr>
        <w:t>说话人2 14:01</w:t>
      </w:r>
      <w:r>
        <w:rPr>
          <w:rFonts w:ascii="宋体" w:eastAsia="宋体" w:hAnsi="宋体" w:cs="宋体"/>
        </w:rPr>
        <w:br/>
      </w:r>
      <w:r>
        <w:rPr>
          <w:rFonts w:ascii="宋体" w:eastAsia="宋体" w:hAnsi="宋体" w:cs="宋体"/>
        </w:rPr>
        <w:t>不熟悉，好，</w:t>
      </w:r>
    </w:p>
    <w:p>
      <w:pPr>
        <w:spacing w:before="240" w:after="240"/>
        <w:rPr>
          <w:rFonts w:ascii="宋体" w:eastAsia="宋体" w:hAnsi="宋体" w:cs="宋体"/>
          <w:sz w:val="24"/>
          <w:szCs w:val="24"/>
        </w:rPr>
      </w:pPr>
      <w:r>
        <w:rPr>
          <w:rFonts w:ascii="宋体" w:eastAsia="宋体" w:hAnsi="宋体" w:cs="宋体"/>
        </w:rPr>
        <w:t>说话人1 14:04</w:t>
      </w:r>
      <w:r>
        <w:rPr>
          <w:rFonts w:ascii="宋体" w:eastAsia="宋体" w:hAnsi="宋体" w:cs="宋体"/>
        </w:rPr>
        <w:br/>
      </w:r>
      <w:r>
        <w:rPr>
          <w:rFonts w:ascii="宋体" w:eastAsia="宋体" w:hAnsi="宋体" w:cs="宋体"/>
        </w:rPr>
        <w:t>然后 Ok为什么比如说你1~1月份到5月份，其实也算是一个比较早那种校招实习的一个阶段，为什么没有考虑在那边留在那边，</w:t>
      </w:r>
    </w:p>
    <w:p>
      <w:pPr>
        <w:spacing w:before="240" w:after="240"/>
        <w:rPr>
          <w:rFonts w:ascii="宋体" w:eastAsia="宋体" w:hAnsi="宋体" w:cs="宋体"/>
          <w:sz w:val="24"/>
          <w:szCs w:val="24"/>
        </w:rPr>
      </w:pPr>
      <w:r>
        <w:rPr>
          <w:rFonts w:ascii="宋体" w:eastAsia="宋体" w:hAnsi="宋体" w:cs="宋体"/>
        </w:rPr>
        <w:t>说话人2 14:23</w:t>
      </w:r>
      <w:r>
        <w:rPr>
          <w:rFonts w:ascii="宋体" w:eastAsia="宋体" w:hAnsi="宋体" w:cs="宋体"/>
        </w:rPr>
        <w:br/>
      </w:r>
      <w:r>
        <w:rPr>
          <w:rFonts w:ascii="宋体" w:eastAsia="宋体" w:hAnsi="宋体" w:cs="宋体"/>
        </w:rPr>
        <w:t>我个人是偏向向江浙沪这边发展。</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然后请问我们蚂蚁金服应该是在杭州，</w:t>
      </w:r>
    </w:p>
    <w:p>
      <w:pPr>
        <w:spacing w:before="240" w:after="240"/>
        <w:rPr>
          <w:rFonts w:ascii="宋体" w:eastAsia="宋体" w:hAnsi="宋体" w:cs="宋体"/>
          <w:sz w:val="24"/>
          <w:szCs w:val="24"/>
        </w:rPr>
      </w:pPr>
      <w:r>
        <w:rPr>
          <w:rFonts w:ascii="宋体" w:eastAsia="宋体" w:hAnsi="宋体" w:cs="宋体"/>
        </w:rPr>
        <w:t>说话人1 14:33</w:t>
      </w:r>
      <w:r>
        <w:rPr>
          <w:rFonts w:ascii="宋体" w:eastAsia="宋体" w:hAnsi="宋体" w:cs="宋体"/>
        </w:rPr>
        <w:br/>
      </w:r>
      <w:r>
        <w:rPr>
          <w:rFonts w:ascii="宋体" w:eastAsia="宋体" w:hAnsi="宋体" w:cs="宋体"/>
        </w:rPr>
        <w:t>对我们在杭州，</w:t>
      </w:r>
    </w:p>
    <w:p>
      <w:pPr>
        <w:spacing w:before="240" w:after="240"/>
        <w:rPr>
          <w:rFonts w:ascii="宋体" w:eastAsia="宋体" w:hAnsi="宋体" w:cs="宋体"/>
          <w:sz w:val="24"/>
          <w:szCs w:val="24"/>
        </w:rPr>
      </w:pPr>
      <w:r>
        <w:rPr>
          <w:rFonts w:ascii="宋体" w:eastAsia="宋体" w:hAnsi="宋体" w:cs="宋体"/>
        </w:rPr>
        <w:t>说话人2 14:35</w:t>
      </w:r>
      <w:r>
        <w:rPr>
          <w:rFonts w:ascii="宋体" w:eastAsia="宋体" w:hAnsi="宋体" w:cs="宋体"/>
        </w:rPr>
        <w:br/>
      </w:r>
      <w:r>
        <w:rPr>
          <w:rFonts w:ascii="宋体" w:eastAsia="宋体" w:hAnsi="宋体" w:cs="宋体"/>
        </w:rPr>
        <w:t>对我个人偏向是往江浙沪发展，然后我老家是江苏的，然后想的离这边近一点。</w:t>
      </w:r>
    </w:p>
    <w:p>
      <w:pPr>
        <w:spacing w:before="240" w:after="240"/>
        <w:rPr>
          <w:rFonts w:ascii="宋体" w:eastAsia="宋体" w:hAnsi="宋体" w:cs="宋体"/>
          <w:sz w:val="24"/>
          <w:szCs w:val="24"/>
        </w:rPr>
      </w:pPr>
      <w:r>
        <w:rPr>
          <w:rFonts w:ascii="宋体" w:eastAsia="宋体" w:hAnsi="宋体" w:cs="宋体"/>
        </w:rPr>
        <w:t>说话人1 14:43</w:t>
      </w:r>
      <w:r>
        <w:rPr>
          <w:rFonts w:ascii="宋体" w:eastAsia="宋体" w:hAnsi="宋体" w:cs="宋体"/>
        </w:rPr>
        <w:br/>
      </w:r>
      <w:r>
        <w:rPr>
          <w:rFonts w:ascii="宋体" w:eastAsia="宋体" w:hAnsi="宋体" w:cs="宋体"/>
        </w:rPr>
        <w:t>Ok，所以乐东为什么去天津去什么实习，</w:t>
      </w:r>
    </w:p>
    <w:p>
      <w:pPr>
        <w:spacing w:before="240" w:after="240"/>
        <w:rPr>
          <w:rFonts w:ascii="宋体" w:eastAsia="宋体" w:hAnsi="宋体" w:cs="宋体"/>
          <w:sz w:val="24"/>
          <w:szCs w:val="24"/>
        </w:rPr>
      </w:pPr>
      <w:r>
        <w:rPr>
          <w:rFonts w:ascii="宋体" w:eastAsia="宋体" w:hAnsi="宋体" w:cs="宋体"/>
        </w:rPr>
        <w:t>说话人2 14:48</w:t>
      </w:r>
      <w:r>
        <w:rPr>
          <w:rFonts w:ascii="宋体" w:eastAsia="宋体" w:hAnsi="宋体" w:cs="宋体"/>
        </w:rPr>
        <w:br/>
      </w:r>
      <w:r>
        <w:rPr>
          <w:rFonts w:ascii="宋体" w:eastAsia="宋体" w:hAnsi="宋体" w:cs="宋体"/>
        </w:rPr>
        <w:t>那个是实习，然后当时说可以</w:t>
      </w:r>
    </w:p>
    <w:p>
      <w:pPr>
        <w:spacing w:before="240" w:after="240"/>
        <w:rPr>
          <w:rFonts w:ascii="宋体" w:eastAsia="宋体" w:hAnsi="宋体" w:cs="宋体"/>
          <w:sz w:val="24"/>
          <w:szCs w:val="24"/>
        </w:rPr>
      </w:pPr>
      <w:r>
        <w:rPr>
          <w:rFonts w:ascii="宋体" w:eastAsia="宋体" w:hAnsi="宋体" w:cs="宋体"/>
        </w:rPr>
        <w:t>说话人1 14:51</w:t>
      </w:r>
      <w:r>
        <w:rPr>
          <w:rFonts w:ascii="宋体" w:eastAsia="宋体" w:hAnsi="宋体" w:cs="宋体"/>
        </w:rPr>
        <w:br/>
      </w:r>
      <w:r>
        <w:rPr>
          <w:rFonts w:ascii="宋体" w:eastAsia="宋体" w:hAnsi="宋体" w:cs="宋体"/>
        </w:rPr>
        <w:t>有机会就去了是</w:t>
      </w:r>
    </w:p>
    <w:p>
      <w:pPr>
        <w:spacing w:before="240" w:after="240"/>
        <w:rPr>
          <w:rFonts w:ascii="宋体" w:eastAsia="宋体" w:hAnsi="宋体" w:cs="宋体"/>
          <w:sz w:val="24"/>
          <w:szCs w:val="24"/>
        </w:rPr>
      </w:pPr>
      <w:r>
        <w:rPr>
          <w:rFonts w:ascii="宋体" w:eastAsia="宋体" w:hAnsi="宋体" w:cs="宋体"/>
        </w:rPr>
        <w:t>说话人2 14:52</w:t>
      </w:r>
      <w:r>
        <w:rPr>
          <w:rFonts w:ascii="宋体" w:eastAsia="宋体" w:hAnsi="宋体" w:cs="宋体"/>
        </w:rPr>
        <w:br/>
      </w:r>
      <w:r>
        <w:rPr>
          <w:rFonts w:ascii="宋体" w:eastAsia="宋体" w:hAnsi="宋体" w:cs="宋体"/>
        </w:rPr>
        <w:t>吧？对，当时说是有机会在广州那边转正，但是到结束的时候也没有广州那边说没有HC了，可以在天津那边转正。</w:t>
      </w:r>
    </w:p>
    <w:p>
      <w:pPr>
        <w:spacing w:before="240" w:after="240"/>
        <w:rPr>
          <w:rFonts w:ascii="宋体" w:eastAsia="宋体" w:hAnsi="宋体" w:cs="宋体"/>
          <w:sz w:val="24"/>
          <w:szCs w:val="24"/>
        </w:rPr>
      </w:pPr>
      <w:r>
        <w:rPr>
          <w:rFonts w:ascii="宋体" w:eastAsia="宋体" w:hAnsi="宋体" w:cs="宋体"/>
        </w:rPr>
        <w:t>说话人1 15:04</w:t>
      </w:r>
      <w:r>
        <w:rPr>
          <w:rFonts w:ascii="宋体" w:eastAsia="宋体" w:hAnsi="宋体" w:cs="宋体"/>
        </w:rPr>
        <w:br/>
      </w:r>
      <w:r>
        <w:rPr>
          <w:rFonts w:ascii="宋体" w:eastAsia="宋体" w:hAnsi="宋体" w:cs="宋体"/>
        </w:rPr>
        <w:t>Ok，所以说还是打算江浙沪</w:t>
      </w:r>
    </w:p>
    <w:p>
      <w:pPr>
        <w:spacing w:before="240" w:after="240"/>
        <w:rPr>
          <w:rFonts w:ascii="宋体" w:eastAsia="宋体" w:hAnsi="宋体" w:cs="宋体"/>
          <w:sz w:val="24"/>
          <w:szCs w:val="24"/>
        </w:rPr>
      </w:pPr>
      <w:r>
        <w:rPr>
          <w:rFonts w:ascii="宋体" w:eastAsia="宋体" w:hAnsi="宋体" w:cs="宋体"/>
        </w:rPr>
        <w:t>说话人2 15:09</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说话人1 15:09</w:t>
      </w:r>
      <w:r>
        <w:rPr>
          <w:rFonts w:ascii="宋体" w:eastAsia="宋体" w:hAnsi="宋体" w:cs="宋体"/>
        </w:rPr>
        <w:br/>
      </w:r>
      <w:r>
        <w:rPr>
          <w:rFonts w:ascii="宋体" w:eastAsia="宋体" w:hAnsi="宋体" w:cs="宋体"/>
        </w:rPr>
        <w:t>长三角这边。然后我看你是在国外读的计算机的研究生是的， ok，当时有怎么没有考虑在那边留下，还是有什么原因吗？</w:t>
      </w:r>
    </w:p>
    <w:p>
      <w:pPr>
        <w:spacing w:before="240" w:after="240"/>
        <w:rPr>
          <w:rFonts w:ascii="宋体" w:eastAsia="宋体" w:hAnsi="宋体" w:cs="宋体"/>
          <w:sz w:val="24"/>
          <w:szCs w:val="24"/>
        </w:rPr>
      </w:pPr>
      <w:r>
        <w:rPr>
          <w:rFonts w:ascii="宋体" w:eastAsia="宋体" w:hAnsi="宋体" w:cs="宋体"/>
        </w:rPr>
        <w:t>说话人2 15:31</w:t>
      </w:r>
      <w:r>
        <w:rPr>
          <w:rFonts w:ascii="宋体" w:eastAsia="宋体" w:hAnsi="宋体" w:cs="宋体"/>
        </w:rPr>
        <w:br/>
      </w:r>
      <w:r>
        <w:rPr>
          <w:rFonts w:ascii="宋体" w:eastAsia="宋体" w:hAnsi="宋体" w:cs="宋体"/>
        </w:rPr>
        <w:t>家里人身体不好，而且从22年开始，国外也不招人了，就是不怎么招人。</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我去的那一年我找实习的时候，他们刚好不招实习生，然后我毕业的时候他们开始招实习了，但是不招正式员工，</w:t>
      </w:r>
    </w:p>
    <w:p>
      <w:pPr>
        <w:spacing w:before="240" w:after="240"/>
        <w:rPr>
          <w:rFonts w:ascii="宋体" w:eastAsia="宋体" w:hAnsi="宋体" w:cs="宋体"/>
          <w:sz w:val="24"/>
          <w:szCs w:val="24"/>
        </w:rPr>
      </w:pPr>
      <w:r>
        <w:rPr>
          <w:rFonts w:ascii="宋体" w:eastAsia="宋体" w:hAnsi="宋体" w:cs="宋体"/>
        </w:rPr>
        <w:t>说话人1 15:51</w:t>
      </w:r>
      <w:r>
        <w:rPr>
          <w:rFonts w:ascii="宋体" w:eastAsia="宋体" w:hAnsi="宋体" w:cs="宋体"/>
        </w:rPr>
        <w:br/>
      </w:r>
      <w:r>
        <w:rPr>
          <w:rFonts w:ascii="宋体" w:eastAsia="宋体" w:hAnsi="宋体" w:cs="宋体"/>
        </w:rPr>
        <w:t>所以就阴差阳错</w:t>
      </w:r>
    </w:p>
    <w:p>
      <w:pPr>
        <w:spacing w:before="240" w:after="240"/>
        <w:rPr>
          <w:rFonts w:ascii="宋体" w:eastAsia="宋体" w:hAnsi="宋体" w:cs="宋体"/>
          <w:sz w:val="24"/>
          <w:szCs w:val="24"/>
        </w:rPr>
      </w:pPr>
      <w:r>
        <w:rPr>
          <w:rFonts w:ascii="宋体" w:eastAsia="宋体" w:hAnsi="宋体" w:cs="宋体"/>
        </w:rPr>
        <w:t>说话人2 15:54</w:t>
      </w:r>
      <w:r>
        <w:rPr>
          <w:rFonts w:ascii="宋体" w:eastAsia="宋体" w:hAnsi="宋体" w:cs="宋体"/>
        </w:rPr>
        <w:br/>
      </w:r>
      <w:r>
        <w:rPr>
          <w:rFonts w:ascii="宋体" w:eastAsia="宋体" w:hAnsi="宋体" w:cs="宋体"/>
        </w:rPr>
        <w:t>的对，所以就全部错过了。</w:t>
      </w:r>
    </w:p>
    <w:p>
      <w:pPr>
        <w:spacing w:before="240" w:after="240"/>
        <w:rPr>
          <w:rFonts w:ascii="宋体" w:eastAsia="宋体" w:hAnsi="宋体" w:cs="宋体"/>
          <w:sz w:val="24"/>
          <w:szCs w:val="24"/>
        </w:rPr>
      </w:pPr>
      <w:r>
        <w:rPr>
          <w:rFonts w:ascii="宋体" w:eastAsia="宋体" w:hAnsi="宋体" w:cs="宋体"/>
        </w:rPr>
        <w:t>说话人1 15:56</w:t>
      </w:r>
      <w:r>
        <w:rPr>
          <w:rFonts w:ascii="宋体" w:eastAsia="宋体" w:hAnsi="宋体" w:cs="宋体"/>
        </w:rPr>
        <w:br/>
      </w:r>
      <w:r>
        <w:rPr>
          <w:rFonts w:ascii="宋体" w:eastAsia="宋体" w:hAnsi="宋体" w:cs="宋体"/>
        </w:rPr>
        <w:t>然后我印象中到2023年之后疫情。</w:t>
      </w:r>
    </w:p>
    <w:p>
      <w:pPr>
        <w:spacing w:before="240" w:after="240"/>
        <w:rPr>
          <w:rFonts w:ascii="宋体" w:eastAsia="宋体" w:hAnsi="宋体" w:cs="宋体"/>
          <w:sz w:val="24"/>
          <w:szCs w:val="24"/>
        </w:rPr>
      </w:pPr>
      <w:r>
        <w:rPr>
          <w:rFonts w:ascii="宋体" w:eastAsia="宋体" w:hAnsi="宋体" w:cs="宋体"/>
        </w:rPr>
        <w:t>说话人2 16:02</w:t>
      </w:r>
      <w:r>
        <w:rPr>
          <w:rFonts w:ascii="宋体" w:eastAsia="宋体" w:hAnsi="宋体" w:cs="宋体"/>
        </w:rPr>
        <w:br/>
      </w:r>
      <w:r>
        <w:rPr>
          <w:rFonts w:ascii="宋体" w:eastAsia="宋体" w:hAnsi="宋体" w:cs="宋体"/>
        </w:rPr>
        <w:t>对，22年二三年很多的。您说</w:t>
      </w:r>
    </w:p>
    <w:p>
      <w:pPr>
        <w:spacing w:before="240" w:after="240"/>
        <w:rPr>
          <w:rFonts w:ascii="宋体" w:eastAsia="宋体" w:hAnsi="宋体" w:cs="宋体"/>
          <w:sz w:val="24"/>
          <w:szCs w:val="24"/>
        </w:rPr>
      </w:pPr>
      <w:r>
        <w:rPr>
          <w:rFonts w:ascii="宋体" w:eastAsia="宋体" w:hAnsi="宋体" w:cs="宋体"/>
        </w:rPr>
        <w:t>说话人1 16:07</w:t>
      </w:r>
      <w:r>
        <w:rPr>
          <w:rFonts w:ascii="宋体" w:eastAsia="宋体" w:hAnsi="宋体" w:cs="宋体"/>
        </w:rPr>
        <w:br/>
      </w:r>
      <w:r>
        <w:rPr>
          <w:rFonts w:ascii="宋体" w:eastAsia="宋体" w:hAnsi="宋体" w:cs="宋体"/>
        </w:rPr>
        <w:t>很多都是远程。</w:t>
      </w:r>
    </w:p>
    <w:p>
      <w:pPr>
        <w:spacing w:before="240" w:after="240"/>
        <w:rPr>
          <w:rFonts w:ascii="宋体" w:eastAsia="宋体" w:hAnsi="宋体" w:cs="宋体"/>
          <w:sz w:val="24"/>
          <w:szCs w:val="24"/>
        </w:rPr>
      </w:pPr>
      <w:r>
        <w:rPr>
          <w:rFonts w:ascii="宋体" w:eastAsia="宋体" w:hAnsi="宋体" w:cs="宋体"/>
        </w:rPr>
        <w:t>说话人2 16:10</w:t>
      </w:r>
      <w:r>
        <w:rPr>
          <w:rFonts w:ascii="宋体" w:eastAsia="宋体" w:hAnsi="宋体" w:cs="宋体"/>
        </w:rPr>
        <w:br/>
      </w:r>
      <w:r>
        <w:rPr>
          <w:rFonts w:ascii="宋体" w:eastAsia="宋体" w:hAnsi="宋体" w:cs="宋体"/>
        </w:rPr>
        <w:t>是的，</w:t>
      </w:r>
    </w:p>
    <w:p>
      <w:pPr>
        <w:spacing w:before="240" w:after="240"/>
        <w:rPr>
          <w:rFonts w:ascii="宋体" w:eastAsia="宋体" w:hAnsi="宋体" w:cs="宋体"/>
          <w:sz w:val="24"/>
          <w:szCs w:val="24"/>
        </w:rPr>
      </w:pPr>
      <w:r>
        <w:rPr>
          <w:rFonts w:ascii="宋体" w:eastAsia="宋体" w:hAnsi="宋体" w:cs="宋体"/>
        </w:rPr>
        <w:t>说话人1 16:10</w:t>
      </w:r>
      <w:r>
        <w:rPr>
          <w:rFonts w:ascii="宋体" w:eastAsia="宋体" w:hAnsi="宋体" w:cs="宋体"/>
        </w:rPr>
        <w:br/>
      </w:r>
      <w:r>
        <w:rPr>
          <w:rFonts w:ascii="宋体" w:eastAsia="宋体" w:hAnsi="宋体" w:cs="宋体"/>
        </w:rPr>
        <w:t>远程在家对。 Ok，所以后面两年才过去，</w:t>
      </w:r>
    </w:p>
    <w:p>
      <w:pPr>
        <w:spacing w:before="240" w:after="240"/>
        <w:rPr>
          <w:rFonts w:ascii="宋体" w:eastAsia="宋体" w:hAnsi="宋体" w:cs="宋体"/>
          <w:sz w:val="24"/>
          <w:szCs w:val="24"/>
        </w:rPr>
      </w:pPr>
      <w:r>
        <w:rPr>
          <w:rFonts w:ascii="宋体" w:eastAsia="宋体" w:hAnsi="宋体" w:cs="宋体"/>
        </w:rPr>
        <w:t>说话人2 16:16</w:t>
      </w:r>
      <w:r>
        <w:rPr>
          <w:rFonts w:ascii="宋体" w:eastAsia="宋体" w:hAnsi="宋体" w:cs="宋体"/>
        </w:rPr>
        <w:br/>
      </w:r>
      <w:r>
        <w:rPr>
          <w:rFonts w:ascii="宋体" w:eastAsia="宋体" w:hAnsi="宋体" w:cs="宋体"/>
        </w:rPr>
        <w:t>是的，我就在美国待了两年差不多。</w:t>
      </w:r>
    </w:p>
    <w:p>
      <w:pPr>
        <w:spacing w:before="240" w:after="240"/>
        <w:rPr>
          <w:rFonts w:ascii="宋体" w:eastAsia="宋体" w:hAnsi="宋体" w:cs="宋体"/>
          <w:sz w:val="24"/>
          <w:szCs w:val="24"/>
        </w:rPr>
      </w:pPr>
      <w:r>
        <w:rPr>
          <w:rFonts w:ascii="宋体" w:eastAsia="宋体" w:hAnsi="宋体" w:cs="宋体"/>
        </w:rPr>
        <w:t>说话人1 16:21</w:t>
      </w:r>
      <w:r>
        <w:rPr>
          <w:rFonts w:ascii="宋体" w:eastAsia="宋体" w:hAnsi="宋体" w:cs="宋体"/>
        </w:rPr>
        <w:br/>
      </w:r>
      <w:r>
        <w:rPr>
          <w:rFonts w:ascii="宋体" w:eastAsia="宋体" w:hAnsi="宋体" w:cs="宋体"/>
        </w:rPr>
        <w:t>待了两年ok，然后你你的奖学金是在那边拿的吗？还是说对</w:t>
      </w:r>
    </w:p>
    <w:p>
      <w:pPr>
        <w:spacing w:before="240" w:after="240"/>
        <w:rPr>
          <w:rFonts w:ascii="宋体" w:eastAsia="宋体" w:hAnsi="宋体" w:cs="宋体"/>
          <w:sz w:val="24"/>
          <w:szCs w:val="24"/>
        </w:rPr>
      </w:pPr>
      <w:r>
        <w:rPr>
          <w:rFonts w:ascii="宋体" w:eastAsia="宋体" w:hAnsi="宋体" w:cs="宋体"/>
        </w:rPr>
        <w:t>说话人2 16:29</w:t>
      </w:r>
      <w:r>
        <w:rPr>
          <w:rFonts w:ascii="宋体" w:eastAsia="宋体" w:hAnsi="宋体" w:cs="宋体"/>
        </w:rPr>
        <w:br/>
      </w:r>
      <w:r>
        <w:rPr>
          <w:rFonts w:ascii="宋体" w:eastAsia="宋体" w:hAnsi="宋体" w:cs="宋体"/>
        </w:rPr>
        <w:t>在国外拿的。他是他奖学金是激励机制相当于把学费覆盖掉了。</w:t>
      </w:r>
    </w:p>
    <w:p>
      <w:pPr>
        <w:spacing w:before="240" w:after="240"/>
        <w:rPr>
          <w:rFonts w:ascii="宋体" w:eastAsia="宋体" w:hAnsi="宋体" w:cs="宋体"/>
          <w:sz w:val="24"/>
          <w:szCs w:val="24"/>
        </w:rPr>
      </w:pPr>
      <w:r>
        <w:rPr>
          <w:rFonts w:ascii="宋体" w:eastAsia="宋体" w:hAnsi="宋体" w:cs="宋体"/>
        </w:rPr>
        <w:t>说话人1 16:40</w:t>
      </w:r>
      <w:r>
        <w:rPr>
          <w:rFonts w:ascii="宋体" w:eastAsia="宋体" w:hAnsi="宋体" w:cs="宋体"/>
        </w:rPr>
        <w:br/>
      </w:r>
      <w:r>
        <w:rPr>
          <w:rFonts w:ascii="宋体" w:eastAsia="宋体" w:hAnsi="宋体" w:cs="宋体"/>
        </w:rPr>
        <w:t> Ok明确这样ok。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然后你刚才说你主要是你的技术特长是Java还是对？</w:t>
      </w:r>
    </w:p>
    <w:p>
      <w:pPr>
        <w:spacing w:before="240" w:after="240"/>
        <w:rPr>
          <w:rFonts w:ascii="宋体" w:eastAsia="宋体" w:hAnsi="宋体" w:cs="宋体"/>
          <w:sz w:val="24"/>
          <w:szCs w:val="24"/>
        </w:rPr>
      </w:pPr>
      <w:r>
        <w:rPr>
          <w:rFonts w:ascii="宋体" w:eastAsia="宋体" w:hAnsi="宋体" w:cs="宋体"/>
        </w:rPr>
        <w:t>说话人2 16:53</w:t>
      </w:r>
      <w:r>
        <w:rPr>
          <w:rFonts w:ascii="宋体" w:eastAsia="宋体" w:hAnsi="宋体" w:cs="宋体"/>
        </w:rPr>
        <w:br/>
      </w:r>
      <w:r>
        <w:rPr>
          <w:rFonts w:ascii="宋体" w:eastAsia="宋体" w:hAnsi="宋体" w:cs="宋体"/>
        </w:rPr>
        <w:t>我技术栈主要是Java方向的，然后研究生阶段学的前端，然后还有包括拍照，现在已经忘得差不多</w:t>
      </w:r>
    </w:p>
    <w:p>
      <w:pPr>
        <w:spacing w:before="240" w:after="240"/>
        <w:rPr>
          <w:rFonts w:ascii="宋体" w:eastAsia="宋体" w:hAnsi="宋体" w:cs="宋体"/>
          <w:sz w:val="24"/>
          <w:szCs w:val="24"/>
        </w:rPr>
      </w:pPr>
      <w:r>
        <w:rPr>
          <w:rFonts w:ascii="宋体" w:eastAsia="宋体" w:hAnsi="宋体" w:cs="宋体"/>
        </w:rPr>
        <w:t>说话人1 17:05</w:t>
      </w:r>
      <w:r>
        <w:rPr>
          <w:rFonts w:ascii="宋体" w:eastAsia="宋体" w:hAnsi="宋体" w:cs="宋体"/>
        </w:rPr>
        <w:br/>
      </w:r>
      <w:r>
        <w:rPr>
          <w:rFonts w:ascii="宋体" w:eastAsia="宋体" w:hAnsi="宋体" w:cs="宋体"/>
        </w:rPr>
        <w:t>了， ok。然后我看到你这边数目的卖的是瑞德是卖生活靠不靠谱，你哪些东西比较熟，这些东西有一点什么生活卡不卡，这中间的东西</w:t>
      </w:r>
    </w:p>
    <w:p>
      <w:pPr>
        <w:spacing w:before="240" w:after="240"/>
        <w:rPr>
          <w:rFonts w:ascii="宋体" w:eastAsia="宋体" w:hAnsi="宋体" w:cs="宋体"/>
          <w:sz w:val="24"/>
          <w:szCs w:val="24"/>
        </w:rPr>
      </w:pPr>
      <w:r>
        <w:rPr>
          <w:rFonts w:ascii="宋体" w:eastAsia="宋体" w:hAnsi="宋体" w:cs="宋体"/>
        </w:rPr>
        <w:t>说话人2 17:26</w:t>
      </w:r>
      <w:r>
        <w:rPr>
          <w:rFonts w:ascii="宋体" w:eastAsia="宋体" w:hAnsi="宋体" w:cs="宋体"/>
        </w:rPr>
        <w:br/>
      </w:r>
      <w:r>
        <w:rPr>
          <w:rFonts w:ascii="宋体" w:eastAsia="宋体" w:hAnsi="宋体" w:cs="宋体"/>
        </w:rPr>
        <w:t>都了解一些。</w:t>
      </w:r>
    </w:p>
    <w:p>
      <w:pPr>
        <w:spacing w:before="240" w:after="240"/>
        <w:rPr>
          <w:rFonts w:ascii="宋体" w:eastAsia="宋体" w:hAnsi="宋体" w:cs="宋体"/>
          <w:sz w:val="24"/>
          <w:szCs w:val="24"/>
        </w:rPr>
      </w:pPr>
      <w:r>
        <w:rPr>
          <w:rFonts w:ascii="宋体" w:eastAsia="宋体" w:hAnsi="宋体" w:cs="宋体"/>
        </w:rPr>
        <w:t>说话人1 17:32</w:t>
      </w:r>
      <w:r>
        <w:rPr>
          <w:rFonts w:ascii="宋体" w:eastAsia="宋体" w:hAnsi="宋体" w:cs="宋体"/>
        </w:rPr>
        <w:br/>
      </w:r>
      <w:r>
        <w:rPr>
          <w:rFonts w:ascii="宋体" w:eastAsia="宋体" w:hAnsi="宋体" w:cs="宋体"/>
        </w:rPr>
        <w:t> Ok我大致随便挑几个问一下，因为这是你们用在干做什么都有的，</w:t>
      </w:r>
    </w:p>
    <w:p>
      <w:pPr>
        <w:spacing w:before="240" w:after="240"/>
        <w:rPr>
          <w:rFonts w:ascii="宋体" w:eastAsia="宋体" w:hAnsi="宋体" w:cs="宋体"/>
          <w:sz w:val="24"/>
          <w:szCs w:val="24"/>
        </w:rPr>
      </w:pPr>
      <w:r>
        <w:rPr>
          <w:rFonts w:ascii="宋体" w:eastAsia="宋体" w:hAnsi="宋体" w:cs="宋体"/>
        </w:rPr>
        <w:t>说话人2 17:40</w:t>
      </w:r>
      <w:r>
        <w:rPr>
          <w:rFonts w:ascii="宋体" w:eastAsia="宋体" w:hAnsi="宋体" w:cs="宋体"/>
        </w:rPr>
        <w:br/>
      </w:r>
      <w:r>
        <w:rPr>
          <w:rFonts w:ascii="宋体" w:eastAsia="宋体" w:hAnsi="宋体" w:cs="宋体"/>
        </w:rPr>
        <w:t>它radius是用来保存一些数据的，就是把这些规则放到radius里面，然后等有业务系统过来调用我们。</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我先讲一下我们的流程，我们做了一个服务拆分，然后他会从前端配置一些规则，然后等规则配置完了之后，它就会丢到 release里面，然后等业务系统过来触发的时候，就会触发 release里面的和数据库里面的就是规则，然后</w:t>
      </w:r>
    </w:p>
    <w:p>
      <w:pPr>
        <w:spacing w:before="240" w:after="240"/>
        <w:rPr>
          <w:rFonts w:ascii="宋体" w:eastAsia="宋体" w:hAnsi="宋体" w:cs="宋体"/>
          <w:sz w:val="24"/>
          <w:szCs w:val="24"/>
        </w:rPr>
      </w:pPr>
      <w:r>
        <w:rPr>
          <w:rFonts w:ascii="宋体" w:eastAsia="宋体" w:hAnsi="宋体" w:cs="宋体"/>
        </w:rPr>
        <w:t>说话人1 18:13</w:t>
      </w:r>
      <w:r>
        <w:rPr>
          <w:rFonts w:ascii="宋体" w:eastAsia="宋体" w:hAnsi="宋体" w:cs="宋体"/>
        </w:rPr>
        <w:br/>
      </w:r>
      <w:r>
        <w:rPr>
          <w:rFonts w:ascii="宋体" w:eastAsia="宋体" w:hAnsi="宋体" w:cs="宋体"/>
        </w:rPr>
        <w:t>我要了解到底是解决什么问题呢，我可以保持数据库不完事，</w:t>
      </w:r>
    </w:p>
    <w:p>
      <w:pPr>
        <w:spacing w:before="240" w:after="240"/>
        <w:rPr>
          <w:rFonts w:ascii="宋体" w:eastAsia="宋体" w:hAnsi="宋体" w:cs="宋体"/>
          <w:sz w:val="24"/>
          <w:szCs w:val="24"/>
        </w:rPr>
      </w:pPr>
      <w:r>
        <w:rPr>
          <w:rFonts w:ascii="宋体" w:eastAsia="宋体" w:hAnsi="宋体" w:cs="宋体"/>
        </w:rPr>
        <w:t>说话人2 18:18</w:t>
      </w:r>
      <w:r>
        <w:rPr>
          <w:rFonts w:ascii="宋体" w:eastAsia="宋体" w:hAnsi="宋体" w:cs="宋体"/>
        </w:rPr>
        <w:br/>
      </w:r>
      <w:r>
        <w:rPr>
          <w:rFonts w:ascii="宋体" w:eastAsia="宋体" w:hAnsi="宋体" w:cs="宋体"/>
        </w:rPr>
        <w:t>数据库太慢了，然后我们放到release里面，它能加快，因为它是一个内存操作，然后他就能</w:t>
      </w:r>
    </w:p>
    <w:p>
      <w:pPr>
        <w:spacing w:before="240" w:after="240"/>
        <w:rPr>
          <w:rFonts w:ascii="宋体" w:eastAsia="宋体" w:hAnsi="宋体" w:cs="宋体"/>
          <w:sz w:val="24"/>
          <w:szCs w:val="24"/>
        </w:rPr>
      </w:pPr>
      <w:r>
        <w:rPr>
          <w:rFonts w:ascii="宋体" w:eastAsia="宋体" w:hAnsi="宋体" w:cs="宋体"/>
        </w:rPr>
        <w:t>说话人1 18:29</w:t>
      </w:r>
      <w:r>
        <w:rPr>
          <w:rFonts w:ascii="宋体" w:eastAsia="宋体" w:hAnsi="宋体" w:cs="宋体"/>
        </w:rPr>
        <w:br/>
      </w:r>
      <w:r>
        <w:rPr>
          <w:rFonts w:ascii="宋体" w:eastAsia="宋体" w:hAnsi="宋体" w:cs="宋体"/>
        </w:rPr>
        <w:t> ok，但是我可能是一个慢速系统，其实没有那么你们有很高的要求吗？</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还是？</w:t>
      </w:r>
    </w:p>
    <w:p>
      <w:pPr>
        <w:spacing w:before="240" w:after="240"/>
        <w:rPr>
          <w:rFonts w:ascii="宋体" w:eastAsia="宋体" w:hAnsi="宋体" w:cs="宋体"/>
          <w:sz w:val="24"/>
          <w:szCs w:val="24"/>
        </w:rPr>
      </w:pPr>
      <w:r>
        <w:rPr>
          <w:rFonts w:ascii="宋体" w:eastAsia="宋体" w:hAnsi="宋体" w:cs="宋体"/>
        </w:rPr>
        <w:t>说话人2 18:35</w:t>
      </w:r>
      <w:r>
        <w:rPr>
          <w:rFonts w:ascii="宋体" w:eastAsia="宋体" w:hAnsi="宋体" w:cs="宋体"/>
        </w:rPr>
        <w:br/>
      </w:r>
      <w:r>
        <w:rPr>
          <w:rFonts w:ascii="宋体" w:eastAsia="宋体" w:hAnsi="宋体" w:cs="宋体"/>
        </w:rPr>
        <w:t>因为它这个规则引擎它是对接了很多业务系统，它可能会有慢速的，可能会有快速的，然后我们就要满足，就都满足的话就要要用一个rds</w:t>
      </w:r>
    </w:p>
    <w:p>
      <w:pPr>
        <w:spacing w:before="240" w:after="240"/>
        <w:rPr>
          <w:rFonts w:ascii="宋体" w:eastAsia="宋体" w:hAnsi="宋体" w:cs="宋体"/>
          <w:sz w:val="24"/>
          <w:szCs w:val="24"/>
        </w:rPr>
      </w:pPr>
      <w:r>
        <w:rPr>
          <w:rFonts w:ascii="宋体" w:eastAsia="宋体" w:hAnsi="宋体" w:cs="宋体"/>
        </w:rPr>
        <w:t>说话人1 18:49</w:t>
      </w:r>
      <w:r>
        <w:rPr>
          <w:rFonts w:ascii="宋体" w:eastAsia="宋体" w:hAnsi="宋体" w:cs="宋体"/>
        </w:rPr>
        <w:br/>
      </w:r>
      <w:r>
        <w:rPr>
          <w:rFonts w:ascii="宋体" w:eastAsia="宋体" w:hAnsi="宋体" w:cs="宋体"/>
        </w:rPr>
        <w:t>后面丢数据了。</w:t>
      </w:r>
    </w:p>
    <w:p>
      <w:pPr>
        <w:spacing w:before="240" w:after="240"/>
        <w:rPr>
          <w:rFonts w:ascii="宋体" w:eastAsia="宋体" w:hAnsi="宋体" w:cs="宋体"/>
          <w:sz w:val="24"/>
          <w:szCs w:val="24"/>
        </w:rPr>
      </w:pPr>
      <w:r>
        <w:rPr>
          <w:rFonts w:ascii="宋体" w:eastAsia="宋体" w:hAnsi="宋体" w:cs="宋体"/>
        </w:rPr>
        <w:t>说话人2 18:51</w:t>
      </w:r>
      <w:r>
        <w:rPr>
          <w:rFonts w:ascii="宋体" w:eastAsia="宋体" w:hAnsi="宋体" w:cs="宋体"/>
        </w:rPr>
        <w:br/>
      </w:r>
      <w:r>
        <w:rPr>
          <w:rFonts w:ascii="宋体" w:eastAsia="宋体" w:hAnsi="宋体" w:cs="宋体"/>
        </w:rPr>
        <w:t>一般不会，因为它每个规则都比较少，</w:t>
      </w:r>
    </w:p>
    <w:p>
      <w:pPr>
        <w:spacing w:before="240" w:after="240"/>
        <w:rPr>
          <w:rFonts w:ascii="宋体" w:eastAsia="宋体" w:hAnsi="宋体" w:cs="宋体"/>
          <w:sz w:val="24"/>
          <w:szCs w:val="24"/>
        </w:rPr>
      </w:pPr>
      <w:r>
        <w:rPr>
          <w:rFonts w:ascii="宋体" w:eastAsia="宋体" w:hAnsi="宋体" w:cs="宋体"/>
        </w:rPr>
        <w:t>说话人1 18:58</w:t>
      </w:r>
      <w:r>
        <w:rPr>
          <w:rFonts w:ascii="宋体" w:eastAsia="宋体" w:hAnsi="宋体" w:cs="宋体"/>
        </w:rPr>
        <w:br/>
      </w:r>
      <w:r>
        <w:rPr>
          <w:rFonts w:ascii="宋体" w:eastAsia="宋体" w:hAnsi="宋体" w:cs="宋体"/>
        </w:rPr>
        <w:t>不是我是说是内存在内存里面恶化了，他们丢数据了。</w:t>
      </w:r>
    </w:p>
    <w:p>
      <w:pPr>
        <w:spacing w:before="240" w:after="240"/>
        <w:rPr>
          <w:rFonts w:ascii="宋体" w:eastAsia="宋体" w:hAnsi="宋体" w:cs="宋体"/>
          <w:sz w:val="24"/>
          <w:szCs w:val="24"/>
        </w:rPr>
      </w:pPr>
      <w:r>
        <w:rPr>
          <w:rFonts w:ascii="宋体" w:eastAsia="宋体" w:hAnsi="宋体" w:cs="宋体"/>
        </w:rPr>
        <w:t>说话人2 19:04</w:t>
      </w:r>
      <w:r>
        <w:rPr>
          <w:rFonts w:ascii="宋体" w:eastAsia="宋体" w:hAnsi="宋体" w:cs="宋体"/>
        </w:rPr>
        <w:br/>
      </w:r>
      <w:r>
        <w:rPr>
          <w:rFonts w:ascii="宋体" w:eastAsia="宋体" w:hAnsi="宋体" w:cs="宋体"/>
        </w:rPr>
        <w:t>我们没有遇到过这种情况，</w:t>
      </w:r>
    </w:p>
    <w:p>
      <w:pPr>
        <w:spacing w:before="240" w:after="240"/>
        <w:rPr>
          <w:rFonts w:ascii="宋体" w:eastAsia="宋体" w:hAnsi="宋体" w:cs="宋体"/>
          <w:sz w:val="24"/>
          <w:szCs w:val="24"/>
        </w:rPr>
      </w:pPr>
      <w:r>
        <w:rPr>
          <w:rFonts w:ascii="宋体" w:eastAsia="宋体" w:hAnsi="宋体" w:cs="宋体"/>
        </w:rPr>
        <w:t>说话人1 19:08</w:t>
      </w:r>
      <w:r>
        <w:rPr>
          <w:rFonts w:ascii="宋体" w:eastAsia="宋体" w:hAnsi="宋体" w:cs="宋体"/>
        </w:rPr>
        <w:br/>
      </w:r>
      <w:r>
        <w:rPr>
          <w:rFonts w:ascii="宋体" w:eastAsia="宋体" w:hAnsi="宋体" w:cs="宋体"/>
        </w:rPr>
        <w:t>不会存在这种情况吗？</w:t>
      </w:r>
    </w:p>
    <w:p>
      <w:pPr>
        <w:spacing w:before="240" w:after="240"/>
        <w:rPr>
          <w:rFonts w:ascii="宋体" w:eastAsia="宋体" w:hAnsi="宋体" w:cs="宋体"/>
          <w:sz w:val="24"/>
          <w:szCs w:val="24"/>
        </w:rPr>
      </w:pPr>
      <w:r>
        <w:rPr>
          <w:rFonts w:ascii="宋体" w:eastAsia="宋体" w:hAnsi="宋体" w:cs="宋体"/>
        </w:rPr>
        <w:t>说话人2 19:11</w:t>
      </w:r>
      <w:r>
        <w:rPr>
          <w:rFonts w:ascii="宋体" w:eastAsia="宋体" w:hAnsi="宋体" w:cs="宋体"/>
        </w:rPr>
        <w:br/>
      </w:r>
      <w:r>
        <w:rPr>
          <w:rFonts w:ascii="宋体" w:eastAsia="宋体" w:hAnsi="宋体" w:cs="宋体"/>
        </w:rPr>
        <w:t>会存在，但是我们之前设计的时候没有考虑这方面，然后我们瑞迪斯还还实现了分布式锁，它可能是有好几个服务器，然后它版本很多，然后它每个版本一直迭代，它可能有1~100个版本，但是有这么多版本它冗余了它就很不好，然后我们就会有一个通过定时任务去进行一个rise的分布式，就是删除，</w:t>
      </w:r>
    </w:p>
    <w:p>
      <w:pPr>
        <w:spacing w:before="240" w:after="240"/>
        <w:rPr>
          <w:rFonts w:ascii="宋体" w:eastAsia="宋体" w:hAnsi="宋体" w:cs="宋体"/>
          <w:sz w:val="24"/>
          <w:szCs w:val="24"/>
        </w:rPr>
      </w:pPr>
      <w:r>
        <w:rPr>
          <w:rFonts w:ascii="宋体" w:eastAsia="宋体" w:hAnsi="宋体" w:cs="宋体"/>
        </w:rPr>
        <w:t>说话人1 19:54</w:t>
      </w:r>
      <w:r>
        <w:rPr>
          <w:rFonts w:ascii="宋体" w:eastAsia="宋体" w:hAnsi="宋体" w:cs="宋体"/>
        </w:rPr>
        <w:br/>
      </w:r>
      <w:r>
        <w:rPr>
          <w:rFonts w:ascii="宋体" w:eastAsia="宋体" w:hAnsi="宋体" w:cs="宋体"/>
        </w:rPr>
        <w:t>怎么个分布式删除</w:t>
      </w:r>
    </w:p>
    <w:p>
      <w:pPr>
        <w:spacing w:before="240" w:after="240"/>
        <w:rPr>
          <w:rFonts w:ascii="宋体" w:eastAsia="宋体" w:hAnsi="宋体" w:cs="宋体"/>
          <w:sz w:val="24"/>
          <w:szCs w:val="24"/>
        </w:rPr>
      </w:pPr>
      <w:r>
        <w:rPr>
          <w:rFonts w:ascii="宋体" w:eastAsia="宋体" w:hAnsi="宋体" w:cs="宋体"/>
        </w:rPr>
        <w:t>说话人2 19:56</w:t>
      </w:r>
      <w:r>
        <w:rPr>
          <w:rFonts w:ascii="宋体" w:eastAsia="宋体" w:hAnsi="宋体" w:cs="宋体"/>
        </w:rPr>
        <w:br/>
      </w:r>
      <w:r>
        <w:rPr>
          <w:rFonts w:ascii="宋体" w:eastAsia="宋体" w:hAnsi="宋体" w:cs="宋体"/>
        </w:rPr>
        <w:t>法，就是分布式通过分布式锁来实现一个版本的删除，因为它能不能是个服务器就删它，首先要拿到锁，要不然就重复删除了。</w:t>
      </w:r>
    </w:p>
    <w:p>
      <w:pPr>
        <w:spacing w:before="240" w:after="240"/>
        <w:rPr>
          <w:rFonts w:ascii="宋体" w:eastAsia="宋体" w:hAnsi="宋体" w:cs="宋体"/>
          <w:sz w:val="24"/>
          <w:szCs w:val="24"/>
        </w:rPr>
      </w:pPr>
      <w:r>
        <w:rPr>
          <w:rFonts w:ascii="宋体" w:eastAsia="宋体" w:hAnsi="宋体" w:cs="宋体"/>
        </w:rPr>
        <w:t>说话人1 20:13</w:t>
      </w:r>
      <w:r>
        <w:rPr>
          <w:rFonts w:ascii="宋体" w:eastAsia="宋体" w:hAnsi="宋体" w:cs="宋体"/>
        </w:rPr>
        <w:br/>
      </w:r>
      <w:r>
        <w:rPr>
          <w:rFonts w:ascii="宋体" w:eastAsia="宋体" w:hAnsi="宋体" w:cs="宋体"/>
        </w:rPr>
        <w:t>要做操作的时候，</w:t>
      </w:r>
    </w:p>
    <w:p>
      <w:pPr>
        <w:spacing w:before="240" w:after="240"/>
        <w:rPr>
          <w:rFonts w:ascii="宋体" w:eastAsia="宋体" w:hAnsi="宋体" w:cs="宋体"/>
          <w:sz w:val="24"/>
          <w:szCs w:val="24"/>
        </w:rPr>
      </w:pPr>
      <w:r>
        <w:rPr>
          <w:rFonts w:ascii="宋体" w:eastAsia="宋体" w:hAnsi="宋体" w:cs="宋体"/>
        </w:rPr>
        <w:t>说话人2 20:15</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说话人1 20:16</w:t>
      </w:r>
      <w:r>
        <w:rPr>
          <w:rFonts w:ascii="宋体" w:eastAsia="宋体" w:hAnsi="宋体" w:cs="宋体"/>
        </w:rPr>
        <w:br/>
      </w:r>
      <w:r>
        <w:rPr>
          <w:rFonts w:ascii="宋体" w:eastAsia="宋体" w:hAnsi="宋体" w:cs="宋体"/>
        </w:rPr>
        <w:t>所以你有很多个操作的进程，然后检查到这个时候，然后才能干这个事儿。</w:t>
      </w:r>
    </w:p>
    <w:p>
      <w:pPr>
        <w:spacing w:before="240" w:after="240"/>
        <w:rPr>
          <w:rFonts w:ascii="宋体" w:eastAsia="宋体" w:hAnsi="宋体" w:cs="宋体"/>
          <w:sz w:val="24"/>
          <w:szCs w:val="24"/>
        </w:rPr>
      </w:pPr>
      <w:r>
        <w:rPr>
          <w:rFonts w:ascii="宋体" w:eastAsia="宋体" w:hAnsi="宋体" w:cs="宋体"/>
        </w:rPr>
        <w:t>说话人2 20:22</w:t>
      </w:r>
      <w:r>
        <w:rPr>
          <w:rFonts w:ascii="宋体" w:eastAsia="宋体" w:hAnsi="宋体" w:cs="宋体"/>
        </w:rPr>
        <w:br/>
      </w:r>
      <w:r>
        <w:rPr>
          <w:rFonts w:ascii="宋体" w:eastAsia="宋体" w:hAnsi="宋体" w:cs="宋体"/>
        </w:rPr>
        <w:t>对，因为它有好几个服务器，然后对</w:t>
      </w:r>
    </w:p>
    <w:p>
      <w:pPr>
        <w:spacing w:before="240" w:after="240"/>
        <w:rPr>
          <w:rFonts w:ascii="宋体" w:eastAsia="宋体" w:hAnsi="宋体" w:cs="宋体"/>
          <w:sz w:val="24"/>
          <w:szCs w:val="24"/>
        </w:rPr>
      </w:pPr>
      <w:r>
        <w:rPr>
          <w:rFonts w:ascii="宋体" w:eastAsia="宋体" w:hAnsi="宋体" w:cs="宋体"/>
        </w:rPr>
        <w:t>说话人1 20:29</w:t>
      </w:r>
      <w:r>
        <w:rPr>
          <w:rFonts w:ascii="宋体" w:eastAsia="宋体" w:hAnsi="宋体" w:cs="宋体"/>
        </w:rPr>
        <w:br/>
      </w:r>
      <w:r>
        <w:rPr>
          <w:rFonts w:ascii="宋体" w:eastAsia="宋体" w:hAnsi="宋体" w:cs="宋体"/>
        </w:rPr>
        <w:t> Ok，我们搜狗在这里面主要毫无疑问事业部是吧？你们体量是多大，你的数据量有多大，你的访问频度有多高？</w:t>
      </w:r>
    </w:p>
    <w:p>
      <w:pPr>
        <w:spacing w:before="240" w:after="240"/>
        <w:rPr>
          <w:rFonts w:ascii="宋体" w:eastAsia="宋体" w:hAnsi="宋体" w:cs="宋体"/>
          <w:sz w:val="24"/>
          <w:szCs w:val="24"/>
        </w:rPr>
      </w:pPr>
      <w:r>
        <w:rPr>
          <w:rFonts w:ascii="宋体" w:eastAsia="宋体" w:hAnsi="宋体" w:cs="宋体"/>
        </w:rPr>
        <w:t>说话人2 20:44</w:t>
      </w:r>
      <w:r>
        <w:rPr>
          <w:rFonts w:ascii="宋体" w:eastAsia="宋体" w:hAnsi="宋体" w:cs="宋体"/>
        </w:rPr>
        <w:br/>
      </w:r>
      <w:r>
        <w:rPr>
          <w:rFonts w:ascii="宋体" w:eastAsia="宋体" w:hAnsi="宋体" w:cs="宋体"/>
        </w:rPr>
        <w:t>Qps应该是在整个集群应该是在每台是7q ps我记得是，然后整个集群的话30左右，</w:t>
      </w:r>
    </w:p>
    <w:p>
      <w:pPr>
        <w:spacing w:before="240" w:after="240"/>
        <w:rPr>
          <w:rFonts w:ascii="宋体" w:eastAsia="宋体" w:hAnsi="宋体" w:cs="宋体"/>
          <w:sz w:val="24"/>
          <w:szCs w:val="24"/>
        </w:rPr>
      </w:pPr>
      <w:r>
        <w:rPr>
          <w:rFonts w:ascii="宋体" w:eastAsia="宋体" w:hAnsi="宋体" w:cs="宋体"/>
        </w:rPr>
        <w:t>说话人1 21:00</w:t>
      </w:r>
      <w:r>
        <w:rPr>
          <w:rFonts w:ascii="宋体" w:eastAsia="宋体" w:hAnsi="宋体" w:cs="宋体"/>
        </w:rPr>
        <w:br/>
      </w:r>
      <w:r>
        <w:rPr>
          <w:rFonts w:ascii="宋体" w:eastAsia="宋体" w:hAnsi="宋体" w:cs="宋体"/>
        </w:rPr>
        <w:t>你说的是生产还是说你们线下开发的时候？</w:t>
      </w:r>
    </w:p>
    <w:p>
      <w:pPr>
        <w:spacing w:before="240" w:after="240"/>
        <w:rPr>
          <w:rFonts w:ascii="宋体" w:eastAsia="宋体" w:hAnsi="宋体" w:cs="宋体"/>
          <w:sz w:val="24"/>
          <w:szCs w:val="24"/>
        </w:rPr>
      </w:pPr>
      <w:r>
        <w:rPr>
          <w:rFonts w:ascii="宋体" w:eastAsia="宋体" w:hAnsi="宋体" w:cs="宋体"/>
        </w:rPr>
        <w:t>说话人2 21:04</w:t>
      </w:r>
      <w:r>
        <w:rPr>
          <w:rFonts w:ascii="宋体" w:eastAsia="宋体" w:hAnsi="宋体" w:cs="宋体"/>
        </w:rPr>
        <w:br/>
      </w:r>
      <w:r>
        <w:rPr>
          <w:rFonts w:ascii="宋体" w:eastAsia="宋体" w:hAnsi="宋体" w:cs="宋体"/>
        </w:rPr>
        <w:t>线下</w:t>
      </w:r>
    </w:p>
    <w:p>
      <w:pPr>
        <w:spacing w:before="240" w:after="240"/>
        <w:rPr>
          <w:rFonts w:ascii="宋体" w:eastAsia="宋体" w:hAnsi="宋体" w:cs="宋体"/>
          <w:sz w:val="24"/>
          <w:szCs w:val="24"/>
        </w:rPr>
      </w:pPr>
      <w:r>
        <w:rPr>
          <w:rFonts w:ascii="宋体" w:eastAsia="宋体" w:hAnsi="宋体" w:cs="宋体"/>
        </w:rPr>
        <w:t>说话人1 21:06</w:t>
      </w:r>
      <w:r>
        <w:rPr>
          <w:rFonts w:ascii="宋体" w:eastAsia="宋体" w:hAnsi="宋体" w:cs="宋体"/>
        </w:rPr>
        <w:br/>
      </w:r>
      <w:r>
        <w:rPr>
          <w:rFonts w:ascii="宋体" w:eastAsia="宋体" w:hAnsi="宋体" w:cs="宋体"/>
        </w:rPr>
        <w:t>线下肯定少。</w:t>
      </w:r>
    </w:p>
    <w:p>
      <w:pPr>
        <w:spacing w:before="240" w:after="240"/>
        <w:rPr>
          <w:rFonts w:ascii="宋体" w:eastAsia="宋体" w:hAnsi="宋体" w:cs="宋体"/>
          <w:sz w:val="24"/>
          <w:szCs w:val="24"/>
        </w:rPr>
      </w:pPr>
      <w:r>
        <w:rPr>
          <w:rFonts w:ascii="宋体" w:eastAsia="宋体" w:hAnsi="宋体" w:cs="宋体"/>
        </w:rPr>
        <w:t>说话人2 21:08</w:t>
      </w:r>
      <w:r>
        <w:rPr>
          <w:rFonts w:ascii="宋体" w:eastAsia="宋体" w:hAnsi="宋体" w:cs="宋体"/>
        </w:rPr>
        <w:br/>
      </w:r>
      <w:r>
        <w:rPr>
          <w:rFonts w:ascii="宋体" w:eastAsia="宋体" w:hAnsi="宋体" w:cs="宋体"/>
        </w:rPr>
        <w:t>对，是</w:t>
      </w:r>
    </w:p>
    <w:p>
      <w:pPr>
        <w:spacing w:before="240" w:after="240"/>
        <w:rPr>
          <w:rFonts w:ascii="宋体" w:eastAsia="宋体" w:hAnsi="宋体" w:cs="宋体"/>
          <w:sz w:val="24"/>
          <w:szCs w:val="24"/>
        </w:rPr>
      </w:pPr>
      <w:r>
        <w:rPr>
          <w:rFonts w:ascii="宋体" w:eastAsia="宋体" w:hAnsi="宋体" w:cs="宋体"/>
        </w:rPr>
        <w:t>说话人1 21:09</w:t>
      </w:r>
      <w:r>
        <w:rPr>
          <w:rFonts w:ascii="宋体" w:eastAsia="宋体" w:hAnsi="宋体" w:cs="宋体"/>
        </w:rPr>
        <w:br/>
      </w:r>
      <w:r>
        <w:rPr>
          <w:rFonts w:ascii="宋体" w:eastAsia="宋体" w:hAnsi="宋体" w:cs="宋体"/>
        </w:rPr>
        <w:t>327都很高了，</w:t>
      </w:r>
    </w:p>
    <w:p>
      <w:pPr>
        <w:spacing w:before="240" w:after="240"/>
        <w:rPr>
          <w:rFonts w:ascii="宋体" w:eastAsia="宋体" w:hAnsi="宋体" w:cs="宋体"/>
          <w:sz w:val="24"/>
          <w:szCs w:val="24"/>
        </w:rPr>
      </w:pPr>
      <w:r>
        <w:rPr>
          <w:rFonts w:ascii="宋体" w:eastAsia="宋体" w:hAnsi="宋体" w:cs="宋体"/>
        </w:rPr>
        <w:t>说话人2 21:11</w:t>
      </w:r>
      <w:r>
        <w:rPr>
          <w:rFonts w:ascii="宋体" w:eastAsia="宋体" w:hAnsi="宋体" w:cs="宋体"/>
        </w:rPr>
        <w:br/>
      </w:r>
      <w:r>
        <w:rPr>
          <w:rFonts w:ascii="宋体" w:eastAsia="宋体" w:hAnsi="宋体" w:cs="宋体"/>
        </w:rPr>
        <w:t>都</w:t>
      </w:r>
    </w:p>
    <w:p>
      <w:pPr>
        <w:spacing w:before="240" w:after="240"/>
        <w:rPr>
          <w:rFonts w:ascii="宋体" w:eastAsia="宋体" w:hAnsi="宋体" w:cs="宋体"/>
          <w:sz w:val="24"/>
          <w:szCs w:val="24"/>
        </w:rPr>
      </w:pPr>
      <w:r>
        <w:rPr>
          <w:rFonts w:ascii="宋体" w:eastAsia="宋体" w:hAnsi="宋体" w:cs="宋体"/>
        </w:rPr>
        <w:t>说话人1 21:12</w:t>
      </w:r>
      <w:r>
        <w:rPr>
          <w:rFonts w:ascii="宋体" w:eastAsia="宋体" w:hAnsi="宋体" w:cs="宋体"/>
        </w:rPr>
        <w:br/>
      </w:r>
      <w:r>
        <w:rPr>
          <w:rFonts w:ascii="宋体" w:eastAsia="宋体" w:hAnsi="宋体" w:cs="宋体"/>
        </w:rPr>
        <w:t>生产能到多少？</w:t>
      </w:r>
    </w:p>
    <w:p>
      <w:pPr>
        <w:spacing w:before="240" w:after="240"/>
        <w:rPr>
          <w:rFonts w:ascii="宋体" w:eastAsia="宋体" w:hAnsi="宋体" w:cs="宋体"/>
          <w:sz w:val="24"/>
          <w:szCs w:val="24"/>
        </w:rPr>
      </w:pPr>
      <w:r>
        <w:rPr>
          <w:rFonts w:ascii="宋体" w:eastAsia="宋体" w:hAnsi="宋体" w:cs="宋体"/>
        </w:rPr>
        <w:t>说话人2 21:14</w:t>
      </w:r>
      <w:r>
        <w:rPr>
          <w:rFonts w:ascii="宋体" w:eastAsia="宋体" w:hAnsi="宋体" w:cs="宋体"/>
        </w:rPr>
        <w:br/>
      </w:r>
      <w:r>
        <w:rPr>
          <w:rFonts w:ascii="宋体" w:eastAsia="宋体" w:hAnsi="宋体" w:cs="宋体"/>
        </w:rPr>
        <w:t>生产的不对，这是生产数据。</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生产数据你了解吗？</w:t>
      </w:r>
    </w:p>
    <w:p>
      <w:pPr>
        <w:spacing w:before="240" w:after="240"/>
        <w:rPr>
          <w:rFonts w:ascii="宋体" w:eastAsia="宋体" w:hAnsi="宋体" w:cs="宋体"/>
          <w:sz w:val="24"/>
          <w:szCs w:val="24"/>
        </w:rPr>
      </w:pPr>
      <w:r>
        <w:rPr>
          <w:rFonts w:ascii="宋体" w:eastAsia="宋体" w:hAnsi="宋体" w:cs="宋体"/>
        </w:rPr>
        <w:t>说话人1 21:23</w:t>
      </w:r>
      <w:r>
        <w:rPr>
          <w:rFonts w:ascii="宋体" w:eastAsia="宋体" w:hAnsi="宋体" w:cs="宋体"/>
        </w:rPr>
        <w:br/>
      </w:r>
      <w:r>
        <w:rPr>
          <w:rFonts w:ascii="宋体" w:eastAsia="宋体" w:hAnsi="宋体" w:cs="宋体"/>
        </w:rPr>
        <w:t>你们上线了吗？你不得关注一些性能，</w:t>
      </w:r>
    </w:p>
    <w:p>
      <w:pPr>
        <w:spacing w:before="240" w:after="240"/>
        <w:rPr>
          <w:rFonts w:ascii="宋体" w:eastAsia="宋体" w:hAnsi="宋体" w:cs="宋体"/>
          <w:sz w:val="24"/>
          <w:szCs w:val="24"/>
        </w:rPr>
      </w:pPr>
      <w:r>
        <w:rPr>
          <w:rFonts w:ascii="宋体" w:eastAsia="宋体" w:hAnsi="宋体" w:cs="宋体"/>
        </w:rPr>
        <w:t>说话人2 21:25</w:t>
      </w:r>
      <w:r>
        <w:rPr>
          <w:rFonts w:ascii="宋体" w:eastAsia="宋体" w:hAnsi="宋体" w:cs="宋体"/>
        </w:rPr>
        <w:br/>
      </w:r>
      <w:r>
        <w:rPr>
          <w:rFonts w:ascii="宋体" w:eastAsia="宋体" w:hAnsi="宋体" w:cs="宋体"/>
        </w:rPr>
        <w:t>对上线了，生产是我记混了。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Ok我就记得他不高，</w:t>
      </w:r>
    </w:p>
    <w:p>
      <w:pPr>
        <w:spacing w:before="240" w:after="240"/>
        <w:rPr>
          <w:rFonts w:ascii="宋体" w:eastAsia="宋体" w:hAnsi="宋体" w:cs="宋体"/>
          <w:sz w:val="24"/>
          <w:szCs w:val="24"/>
        </w:rPr>
      </w:pPr>
      <w:r>
        <w:rPr>
          <w:rFonts w:ascii="宋体" w:eastAsia="宋体" w:hAnsi="宋体" w:cs="宋体"/>
        </w:rPr>
        <w:t>说话人1 21:34</w:t>
      </w:r>
      <w:r>
        <w:rPr>
          <w:rFonts w:ascii="宋体" w:eastAsia="宋体" w:hAnsi="宋体" w:cs="宋体"/>
        </w:rPr>
        <w:br/>
      </w:r>
      <w:r>
        <w:rPr>
          <w:rFonts w:ascii="宋体" w:eastAsia="宋体" w:hAnsi="宋体" w:cs="宋体"/>
        </w:rPr>
        <w:t> Ok，个位数的这种图片， ok，那有点问题，就是说这个规则引擎它主要是对哪些业务服务？</w:t>
      </w:r>
    </w:p>
    <w:p>
      <w:pPr>
        <w:spacing w:before="240" w:after="240"/>
        <w:rPr>
          <w:rFonts w:ascii="宋体" w:eastAsia="宋体" w:hAnsi="宋体" w:cs="宋体"/>
          <w:sz w:val="24"/>
          <w:szCs w:val="24"/>
        </w:rPr>
      </w:pPr>
      <w:r>
        <w:rPr>
          <w:rFonts w:ascii="宋体" w:eastAsia="宋体" w:hAnsi="宋体" w:cs="宋体"/>
        </w:rPr>
        <w:t>说话人2 21:46</w:t>
      </w:r>
      <w:r>
        <w:rPr>
          <w:rFonts w:ascii="宋体" w:eastAsia="宋体" w:hAnsi="宋体" w:cs="宋体"/>
        </w:rPr>
        <w:br/>
      </w:r>
      <w:r>
        <w:rPr>
          <w:rFonts w:ascii="宋体" w:eastAsia="宋体" w:hAnsi="宋体" w:cs="宋体"/>
        </w:rPr>
        <w:t>我们我记得它是有连了4有很多，但是是我还在的时候他就连了，比如有风控系统，然后有积分系统，然后有告警系统。</w:t>
      </w:r>
    </w:p>
    <w:p>
      <w:pPr>
        <w:spacing w:before="240" w:after="240"/>
        <w:rPr>
          <w:rFonts w:ascii="宋体" w:eastAsia="宋体" w:hAnsi="宋体" w:cs="宋体"/>
          <w:sz w:val="24"/>
          <w:szCs w:val="24"/>
        </w:rPr>
      </w:pPr>
      <w:r>
        <w:rPr>
          <w:rFonts w:ascii="宋体" w:eastAsia="宋体" w:hAnsi="宋体" w:cs="宋体"/>
        </w:rPr>
        <w:t>说话人1 22:07</w:t>
      </w:r>
      <w:r>
        <w:rPr>
          <w:rFonts w:ascii="宋体" w:eastAsia="宋体" w:hAnsi="宋体" w:cs="宋体"/>
        </w:rPr>
        <w:br/>
      </w:r>
      <w:r>
        <w:rPr>
          <w:rFonts w:ascii="宋体" w:eastAsia="宋体" w:hAnsi="宋体" w:cs="宋体"/>
        </w:rPr>
        <w:t> Ok我理解这套东西主要是给人用的，所以说它不高，没</w:t>
      </w:r>
    </w:p>
    <w:p>
      <w:pPr>
        <w:spacing w:before="240" w:after="240"/>
        <w:rPr>
          <w:rFonts w:ascii="宋体" w:eastAsia="宋体" w:hAnsi="宋体" w:cs="宋体"/>
          <w:sz w:val="24"/>
          <w:szCs w:val="24"/>
        </w:rPr>
      </w:pPr>
      <w:r>
        <w:rPr>
          <w:rFonts w:ascii="宋体" w:eastAsia="宋体" w:hAnsi="宋体" w:cs="宋体"/>
        </w:rPr>
        <w:t>说话人2 22:13</w:t>
      </w:r>
      <w:r>
        <w:rPr>
          <w:rFonts w:ascii="宋体" w:eastAsia="宋体" w:hAnsi="宋体" w:cs="宋体"/>
        </w:rPr>
        <w:br/>
      </w:r>
      <w:r>
        <w:rPr>
          <w:rFonts w:ascii="宋体" w:eastAsia="宋体" w:hAnsi="宋体" w:cs="宋体"/>
        </w:rPr>
        <w:t>这么理解吧？用户录入的。对，它是用户录入的，然后规则来匹配的内容。对，</w:t>
      </w:r>
    </w:p>
    <w:p>
      <w:pPr>
        <w:spacing w:before="240" w:after="240"/>
        <w:rPr>
          <w:rFonts w:ascii="宋体" w:eastAsia="宋体" w:hAnsi="宋体" w:cs="宋体"/>
          <w:sz w:val="24"/>
          <w:szCs w:val="24"/>
        </w:rPr>
      </w:pPr>
      <w:r>
        <w:rPr>
          <w:rFonts w:ascii="宋体" w:eastAsia="宋体" w:hAnsi="宋体" w:cs="宋体"/>
        </w:rPr>
        <w:t>说话人1 22:23</w:t>
      </w:r>
      <w:r>
        <w:rPr>
          <w:rFonts w:ascii="宋体" w:eastAsia="宋体" w:hAnsi="宋体" w:cs="宋体"/>
        </w:rPr>
        <w:br/>
      </w:r>
      <w:r>
        <w:rPr>
          <w:rFonts w:ascii="宋体" w:eastAsia="宋体" w:hAnsi="宋体" w:cs="宋体"/>
        </w:rPr>
        <w:t>比如说你们的技术人员或者业务人员。</w:t>
      </w:r>
    </w:p>
    <w:p>
      <w:pPr>
        <w:spacing w:before="240" w:after="240"/>
        <w:rPr>
          <w:rFonts w:ascii="宋体" w:eastAsia="宋体" w:hAnsi="宋体" w:cs="宋体"/>
          <w:sz w:val="24"/>
          <w:szCs w:val="24"/>
        </w:rPr>
      </w:pPr>
      <w:r>
        <w:rPr>
          <w:rFonts w:ascii="宋体" w:eastAsia="宋体" w:hAnsi="宋体" w:cs="宋体"/>
        </w:rPr>
        <w:t>说话人2 22:25</w:t>
      </w:r>
      <w:r>
        <w:rPr>
          <w:rFonts w:ascii="宋体" w:eastAsia="宋体" w:hAnsi="宋体" w:cs="宋体"/>
        </w:rPr>
        <w:br/>
      </w:r>
      <w:r>
        <w:rPr>
          <w:rFonts w:ascii="宋体" w:eastAsia="宋体" w:hAnsi="宋体" w:cs="宋体"/>
        </w:rPr>
        <w:t>对是的是吧？</w:t>
      </w:r>
    </w:p>
    <w:p>
      <w:pPr>
        <w:spacing w:before="240" w:after="240"/>
        <w:rPr>
          <w:rFonts w:ascii="宋体" w:eastAsia="宋体" w:hAnsi="宋体" w:cs="宋体"/>
          <w:sz w:val="24"/>
          <w:szCs w:val="24"/>
        </w:rPr>
      </w:pPr>
      <w:r>
        <w:rPr>
          <w:rFonts w:ascii="宋体" w:eastAsia="宋体" w:hAnsi="宋体" w:cs="宋体"/>
        </w:rPr>
        <w:t>说话人1 22:27</w:t>
      </w:r>
      <w:r>
        <w:rPr>
          <w:rFonts w:ascii="宋体" w:eastAsia="宋体" w:hAnsi="宋体" w:cs="宋体"/>
        </w:rPr>
        <w:br/>
      </w:r>
      <w:r>
        <w:rPr>
          <w:rFonts w:ascii="宋体" w:eastAsia="宋体" w:hAnsi="宋体" w:cs="宋体"/>
        </w:rPr>
        <w:t>对ok，那问题来了，这个就是在你看来这个东西如果我的刚才你也说了，你刚才加了个瑞杰斯是吧？对卖社保几个QS，是不是你对这个系统的看法，比如说你来设计，如果说我们想做的比较简单，然后好维护的话，你会看这个东西，或者说你觉得哪些东西是可有可无，或者说它其实也是必要的，但是是有一些理由的，你的观点怎么样？</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说话人2 23:09</w:t>
      </w:r>
      <w:r>
        <w:rPr>
          <w:rFonts w:ascii="宋体" w:eastAsia="宋体" w:hAnsi="宋体" w:cs="宋体"/>
        </w:rPr>
        <w:br/>
      </w:r>
      <w:r>
        <w:rPr>
          <w:rFonts w:ascii="宋体" w:eastAsia="宋体" w:hAnsi="宋体" w:cs="宋体"/>
        </w:rPr>
        <w:t>我认为 Rise它是必须的，因为它后面他如果再接更独盏统的话，他可能qps就会更大。然后</w:t>
      </w:r>
    </w:p>
    <w:p>
      <w:pPr>
        <w:spacing w:before="240" w:after="240"/>
        <w:rPr>
          <w:rFonts w:ascii="宋体" w:eastAsia="宋体" w:hAnsi="宋体" w:cs="宋体"/>
          <w:sz w:val="24"/>
          <w:szCs w:val="24"/>
        </w:rPr>
      </w:pPr>
      <w:r>
        <w:rPr>
          <w:rFonts w:ascii="宋体" w:eastAsia="宋体" w:hAnsi="宋体" w:cs="宋体"/>
        </w:rPr>
        <w:t>说话人1 23:19</w:t>
      </w:r>
      <w:r>
        <w:rPr>
          <w:rFonts w:ascii="宋体" w:eastAsia="宋体" w:hAnsi="宋体" w:cs="宋体"/>
        </w:rPr>
        <w:br/>
      </w:r>
      <w:r>
        <w:rPr>
          <w:rFonts w:ascii="宋体" w:eastAsia="宋体" w:hAnsi="宋体" w:cs="宋体"/>
        </w:rPr>
        <w:t>你认为多大是需要一个 really是</w:t>
      </w:r>
    </w:p>
    <w:p>
      <w:pPr>
        <w:spacing w:before="240" w:after="240"/>
        <w:rPr>
          <w:rFonts w:ascii="宋体" w:eastAsia="宋体" w:hAnsi="宋体" w:cs="宋体"/>
          <w:sz w:val="24"/>
          <w:szCs w:val="24"/>
        </w:rPr>
      </w:pPr>
      <w:r>
        <w:rPr>
          <w:rFonts w:ascii="宋体" w:eastAsia="宋体" w:hAnsi="宋体" w:cs="宋体"/>
        </w:rPr>
        <w:t>说话人2 23:24</w:t>
      </w:r>
      <w:r>
        <w:rPr>
          <w:rFonts w:ascii="宋体" w:eastAsia="宋体" w:hAnsi="宋体" w:cs="宋体"/>
        </w:rPr>
        <w:br/>
      </w:r>
      <w:r>
        <w:rPr>
          <w:rFonts w:ascii="宋体" w:eastAsia="宋体" w:hAnsi="宋体" w:cs="宋体"/>
        </w:rPr>
        <w:t>我不太确定，因为我才没有在真实的场景里待多久。</w:t>
      </w:r>
    </w:p>
    <w:p>
      <w:pPr>
        <w:spacing w:before="240" w:after="240"/>
        <w:rPr>
          <w:rFonts w:ascii="宋体" w:eastAsia="宋体" w:hAnsi="宋体" w:cs="宋体"/>
          <w:sz w:val="24"/>
          <w:szCs w:val="24"/>
        </w:rPr>
      </w:pPr>
      <w:r>
        <w:rPr>
          <w:rFonts w:ascii="宋体" w:eastAsia="宋体" w:hAnsi="宋体" w:cs="宋体"/>
        </w:rPr>
        <w:t>说话人1 23:29</w:t>
      </w:r>
      <w:r>
        <w:rPr>
          <w:rFonts w:ascii="宋体" w:eastAsia="宋体" w:hAnsi="宋体" w:cs="宋体"/>
        </w:rPr>
        <w:br/>
      </w:r>
      <w:r>
        <w:rPr>
          <w:rFonts w:ascii="宋体" w:eastAsia="宋体" w:hAnsi="宋体" w:cs="宋体"/>
        </w:rPr>
        <w:t>Ok比如说你概念上我说一下什么，比如说我没事给我办这个东西，外收口的一般的这种我们常用的一些收口，比如说简单的一些收口，比如10来克我的不对的操作的话，一般来讲我们的时间是多长？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比如说操作意识的话，比如说它是一个没有什么特别的一个很复杂的查询，</w:t>
      </w:r>
    </w:p>
    <w:p>
      <w:pPr>
        <w:spacing w:before="240" w:after="240"/>
        <w:rPr>
          <w:rFonts w:ascii="宋体" w:eastAsia="宋体" w:hAnsi="宋体" w:cs="宋体"/>
          <w:sz w:val="24"/>
          <w:szCs w:val="24"/>
        </w:rPr>
      </w:pPr>
      <w:r>
        <w:rPr>
          <w:rFonts w:ascii="宋体" w:eastAsia="宋体" w:hAnsi="宋体" w:cs="宋体"/>
        </w:rPr>
        <w:t>说话人2 23:59</w:t>
      </w:r>
      <w:r>
        <w:rPr>
          <w:rFonts w:ascii="宋体" w:eastAsia="宋体" w:hAnsi="宋体" w:cs="宋体"/>
        </w:rPr>
        <w:br/>
      </w:r>
      <w:r>
        <w:rPr>
          <w:rFonts w:ascii="宋体" w:eastAsia="宋体" w:hAnsi="宋体" w:cs="宋体"/>
        </w:rPr>
        <w:t>应该是在100毫秒以内，</w:t>
      </w:r>
    </w:p>
    <w:p>
      <w:pPr>
        <w:spacing w:before="240" w:after="240"/>
        <w:rPr>
          <w:rFonts w:ascii="宋体" w:eastAsia="宋体" w:hAnsi="宋体" w:cs="宋体"/>
          <w:sz w:val="24"/>
          <w:szCs w:val="24"/>
        </w:rPr>
      </w:pPr>
      <w:r>
        <w:rPr>
          <w:rFonts w:ascii="宋体" w:eastAsia="宋体" w:hAnsi="宋体" w:cs="宋体"/>
        </w:rPr>
        <w:t>说话人1 24:04</w:t>
      </w:r>
      <w:r>
        <w:rPr>
          <w:rFonts w:ascii="宋体" w:eastAsia="宋体" w:hAnsi="宋体" w:cs="宋体"/>
        </w:rPr>
        <w:br/>
      </w:r>
      <w:r>
        <w:rPr>
          <w:rFonts w:ascii="宋体" w:eastAsia="宋体" w:hAnsi="宋体" w:cs="宋体"/>
        </w:rPr>
        <w:t>100毫秒以内</w:t>
      </w:r>
    </w:p>
    <w:p>
      <w:pPr>
        <w:spacing w:before="240" w:after="240"/>
        <w:rPr>
          <w:rFonts w:ascii="宋体" w:eastAsia="宋体" w:hAnsi="宋体" w:cs="宋体"/>
          <w:sz w:val="24"/>
          <w:szCs w:val="24"/>
        </w:rPr>
      </w:pPr>
      <w:r>
        <w:rPr>
          <w:rFonts w:ascii="宋体" w:eastAsia="宋体" w:hAnsi="宋体" w:cs="宋体"/>
        </w:rPr>
        <w:t>说话人2 24:07</w:t>
      </w:r>
      <w:r>
        <w:rPr>
          <w:rFonts w:ascii="宋体" w:eastAsia="宋体" w:hAnsi="宋体" w:cs="宋体"/>
        </w:rPr>
        <w:br/>
      </w:r>
      <w:r>
        <w:rPr>
          <w:rFonts w:ascii="宋体" w:eastAsia="宋体" w:hAnsi="宋体" w:cs="宋体"/>
        </w:rPr>
        <w:t> risk可能是它的1/10，</w:t>
      </w:r>
    </w:p>
    <w:p>
      <w:pPr>
        <w:spacing w:before="240" w:after="240"/>
        <w:rPr>
          <w:rFonts w:ascii="宋体" w:eastAsia="宋体" w:hAnsi="宋体" w:cs="宋体"/>
          <w:sz w:val="24"/>
          <w:szCs w:val="24"/>
        </w:rPr>
      </w:pPr>
      <w:r>
        <w:rPr>
          <w:rFonts w:ascii="宋体" w:eastAsia="宋体" w:hAnsi="宋体" w:cs="宋体"/>
        </w:rPr>
        <w:t>说话人1 24:13</w:t>
      </w:r>
      <w:r>
        <w:rPr>
          <w:rFonts w:ascii="宋体" w:eastAsia="宋体" w:hAnsi="宋体" w:cs="宋体"/>
        </w:rPr>
        <w:br/>
      </w:r>
      <w:r>
        <w:rPr>
          <w:rFonts w:ascii="宋体" w:eastAsia="宋体" w:hAnsi="宋体" w:cs="宋体"/>
        </w:rPr>
        <w:t>10个毫秒</w:t>
      </w:r>
    </w:p>
    <w:p>
      <w:pPr>
        <w:spacing w:before="240" w:after="240"/>
        <w:rPr>
          <w:rFonts w:ascii="宋体" w:eastAsia="宋体" w:hAnsi="宋体" w:cs="宋体"/>
          <w:sz w:val="24"/>
          <w:szCs w:val="24"/>
        </w:rPr>
      </w:pPr>
      <w:r>
        <w:rPr>
          <w:rFonts w:ascii="宋体" w:eastAsia="宋体" w:hAnsi="宋体" w:cs="宋体"/>
        </w:rPr>
        <w:t>说话人2 24:15</w:t>
      </w:r>
      <w:r>
        <w:rPr>
          <w:rFonts w:ascii="宋体" w:eastAsia="宋体" w:hAnsi="宋体" w:cs="宋体"/>
        </w:rPr>
        <w:br/>
      </w:r>
      <w:r>
        <w:rPr>
          <w:rFonts w:ascii="宋体" w:eastAsia="宋体" w:hAnsi="宋体" w:cs="宋体"/>
        </w:rPr>
        <w:t>可能是的。</w:t>
      </w:r>
    </w:p>
    <w:p>
      <w:pPr>
        <w:spacing w:before="240" w:after="240"/>
        <w:rPr>
          <w:rFonts w:ascii="宋体" w:eastAsia="宋体" w:hAnsi="宋体" w:cs="宋体"/>
          <w:sz w:val="24"/>
          <w:szCs w:val="24"/>
        </w:rPr>
      </w:pPr>
      <w:r>
        <w:rPr>
          <w:rFonts w:ascii="宋体" w:eastAsia="宋体" w:hAnsi="宋体" w:cs="宋体"/>
        </w:rPr>
        <w:t>说话人1 24:17</w:t>
      </w:r>
      <w:r>
        <w:rPr>
          <w:rFonts w:ascii="宋体" w:eastAsia="宋体" w:hAnsi="宋体" w:cs="宋体"/>
        </w:rPr>
        <w:br/>
      </w:r>
      <w:r>
        <w:rPr>
          <w:rFonts w:ascii="宋体" w:eastAsia="宋体" w:hAnsi="宋体" w:cs="宋体"/>
        </w:rPr>
        <w:t> Ok你也知道你说100毫秒以内可能就是十几十毫秒的话，你现在是7新qbs</w:t>
      </w:r>
    </w:p>
    <w:p>
      <w:pPr>
        <w:spacing w:before="240" w:after="240"/>
        <w:rPr>
          <w:rFonts w:ascii="宋体" w:eastAsia="宋体" w:hAnsi="宋体" w:cs="宋体"/>
          <w:sz w:val="24"/>
          <w:szCs w:val="24"/>
        </w:rPr>
      </w:pPr>
      <w:r>
        <w:rPr>
          <w:rFonts w:ascii="宋体" w:eastAsia="宋体" w:hAnsi="宋体" w:cs="宋体"/>
        </w:rPr>
        <w:t>说话人2 24:27</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说话人1 24:28</w:t>
      </w:r>
      <w:r>
        <w:rPr>
          <w:rFonts w:ascii="宋体" w:eastAsia="宋体" w:hAnsi="宋体" w:cs="宋体"/>
        </w:rPr>
        <w:br/>
      </w:r>
      <w:r>
        <w:rPr>
          <w:rFonts w:ascii="宋体" w:eastAsia="宋体" w:hAnsi="宋体" w:cs="宋体"/>
        </w:rPr>
        <w:t>所以说你们可能涉及到非常大的一个容量。</w:t>
      </w:r>
    </w:p>
    <w:p>
      <w:pPr>
        <w:spacing w:before="240" w:after="240"/>
        <w:rPr>
          <w:rFonts w:ascii="宋体" w:eastAsia="宋体" w:hAnsi="宋体" w:cs="宋体"/>
          <w:sz w:val="24"/>
          <w:szCs w:val="24"/>
        </w:rPr>
      </w:pPr>
      <w:r>
        <w:rPr>
          <w:rFonts w:ascii="宋体" w:eastAsia="宋体" w:hAnsi="宋体" w:cs="宋体"/>
        </w:rPr>
        <w:t>说话人2 24:33</w:t>
      </w:r>
      <w:r>
        <w:rPr>
          <w:rFonts w:ascii="宋体" w:eastAsia="宋体" w:hAnsi="宋体" w:cs="宋体"/>
        </w:rPr>
        <w:br/>
      </w:r>
      <w:r>
        <w:rPr>
          <w:rFonts w:ascii="宋体" w:eastAsia="宋体" w:hAnsi="宋体" w:cs="宋体"/>
        </w:rPr>
        <w:t>对是的，因为它会有红分。每天会有峰值，峰值没有峰值。对，按三倍来计算的话，每台是21，然后每台差不多是21 20 20的QS，</w:t>
      </w:r>
    </w:p>
    <w:p>
      <w:pPr>
        <w:spacing w:before="240" w:after="240"/>
        <w:rPr>
          <w:rFonts w:ascii="宋体" w:eastAsia="宋体" w:hAnsi="宋体" w:cs="宋体"/>
          <w:sz w:val="24"/>
          <w:szCs w:val="24"/>
        </w:rPr>
      </w:pPr>
      <w:r>
        <w:rPr>
          <w:rFonts w:ascii="宋体" w:eastAsia="宋体" w:hAnsi="宋体" w:cs="宋体"/>
        </w:rPr>
        <w:t>说话人1 24:54</w:t>
      </w:r>
      <w:r>
        <w:rPr>
          <w:rFonts w:ascii="宋体" w:eastAsia="宋体" w:hAnsi="宋体" w:cs="宋体"/>
        </w:rPr>
        <w:br/>
      </w:r>
      <w:r>
        <w:rPr>
          <w:rFonts w:ascii="宋体" w:eastAsia="宋体" w:hAnsi="宋体" w:cs="宋体"/>
        </w:rPr>
        <w:t>20</w:t>
      </w:r>
    </w:p>
    <w:p>
      <w:pPr>
        <w:spacing w:before="240" w:after="240"/>
        <w:rPr>
          <w:rFonts w:ascii="宋体" w:eastAsia="宋体" w:hAnsi="宋体" w:cs="宋体"/>
          <w:sz w:val="24"/>
          <w:szCs w:val="24"/>
        </w:rPr>
      </w:pPr>
      <w:r>
        <w:rPr>
          <w:rFonts w:ascii="宋体" w:eastAsia="宋体" w:hAnsi="宋体" w:cs="宋体"/>
        </w:rPr>
        <w:t>说话人2 24:55</w:t>
      </w:r>
      <w:r>
        <w:rPr>
          <w:rFonts w:ascii="宋体" w:eastAsia="宋体" w:hAnsi="宋体" w:cs="宋体"/>
        </w:rPr>
        <w:br/>
      </w:r>
      <w:r>
        <w:rPr>
          <w:rFonts w:ascii="宋体" w:eastAsia="宋体" w:hAnsi="宋体" w:cs="宋体"/>
        </w:rPr>
        <w:t>20也没有什么关系，我们为了不让它崩掉，</w:t>
      </w:r>
    </w:p>
    <w:p>
      <w:pPr>
        <w:spacing w:before="240" w:after="240"/>
        <w:rPr>
          <w:rFonts w:ascii="宋体" w:eastAsia="宋体" w:hAnsi="宋体" w:cs="宋体"/>
          <w:sz w:val="24"/>
          <w:szCs w:val="24"/>
        </w:rPr>
      </w:pPr>
      <w:r>
        <w:rPr>
          <w:rFonts w:ascii="宋体" w:eastAsia="宋体" w:hAnsi="宋体" w:cs="宋体"/>
        </w:rPr>
        <w:t>说话人1 25:00</w:t>
      </w:r>
      <w:r>
        <w:rPr>
          <w:rFonts w:ascii="宋体" w:eastAsia="宋体" w:hAnsi="宋体" w:cs="宋体"/>
        </w:rPr>
        <w:br/>
      </w:r>
      <w:r>
        <w:rPr>
          <w:rFonts w:ascii="宋体" w:eastAsia="宋体" w:hAnsi="宋体" w:cs="宋体"/>
        </w:rPr>
        <w:t>它也不会崩，你刚才说的是响应的时间是吧？</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然后其实你的容量，它卖车口的容量可不是跟响应时间有关系，</w:t>
      </w:r>
    </w:p>
    <w:p>
      <w:pPr>
        <w:spacing w:before="240" w:after="240"/>
        <w:rPr>
          <w:rFonts w:ascii="宋体" w:eastAsia="宋体" w:hAnsi="宋体" w:cs="宋体"/>
          <w:sz w:val="24"/>
          <w:szCs w:val="24"/>
        </w:rPr>
      </w:pPr>
      <w:r>
        <w:rPr>
          <w:rFonts w:ascii="宋体" w:eastAsia="宋体" w:hAnsi="宋体" w:cs="宋体"/>
        </w:rPr>
        <w:t>说话人2 25:10</w:t>
      </w:r>
      <w:r>
        <w:rPr>
          <w:rFonts w:ascii="宋体" w:eastAsia="宋体" w:hAnsi="宋体" w:cs="宋体"/>
        </w:rPr>
        <w:br/>
      </w:r>
      <w:r>
        <w:rPr>
          <w:rFonts w:ascii="宋体" w:eastAsia="宋体" w:hAnsi="宋体" w:cs="宋体"/>
        </w:rPr>
        <w:t>我不太了解。</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好像是</w:t>
      </w:r>
    </w:p>
    <w:p>
      <w:pPr>
        <w:spacing w:before="240" w:after="240"/>
        <w:rPr>
          <w:rFonts w:ascii="宋体" w:eastAsia="宋体" w:hAnsi="宋体" w:cs="宋体"/>
          <w:sz w:val="24"/>
          <w:szCs w:val="24"/>
        </w:rPr>
      </w:pPr>
      <w:r>
        <w:rPr>
          <w:rFonts w:ascii="宋体" w:eastAsia="宋体" w:hAnsi="宋体" w:cs="宋体"/>
        </w:rPr>
        <w:t>说话人1 25:18</w:t>
      </w:r>
      <w:r>
        <w:rPr>
          <w:rFonts w:ascii="宋体" w:eastAsia="宋体" w:hAnsi="宋体" w:cs="宋体"/>
        </w:rPr>
        <w:br/>
      </w:r>
      <w:r>
        <w:rPr>
          <w:rFonts w:ascii="宋体" w:eastAsia="宋体" w:hAnsi="宋体" w:cs="宋体"/>
        </w:rPr>
        <w:t>换一个问题，比如说你们系统的要求的，对于这种或者是说业务这一侧的这种怎么讲这种流畅度或者说响应时长或者说什么之类的，是有一些要求吗？还是什么？</w:t>
      </w:r>
    </w:p>
    <w:p>
      <w:pPr>
        <w:spacing w:before="240" w:after="240"/>
        <w:rPr>
          <w:rFonts w:ascii="宋体" w:eastAsia="宋体" w:hAnsi="宋体" w:cs="宋体"/>
          <w:sz w:val="24"/>
          <w:szCs w:val="24"/>
        </w:rPr>
      </w:pPr>
      <w:r>
        <w:rPr>
          <w:rFonts w:ascii="宋体" w:eastAsia="宋体" w:hAnsi="宋体" w:cs="宋体"/>
        </w:rPr>
        <w:t>说话人2 25:48</w:t>
      </w:r>
      <w:r>
        <w:rPr>
          <w:rFonts w:ascii="宋体" w:eastAsia="宋体" w:hAnsi="宋体" w:cs="宋体"/>
        </w:rPr>
        <w:br/>
      </w:r>
      <w:r>
        <w:rPr>
          <w:rFonts w:ascii="宋体" w:eastAsia="宋体" w:hAnsi="宋体" w:cs="宋体"/>
        </w:rPr>
        <w:t>这个是的，有些系统它可能会有要求，但有些系统就没有要求，为了满足全部的需求的话，我们就会加一些比如reds，</w:t>
      </w:r>
    </w:p>
    <w:p>
      <w:pPr>
        <w:spacing w:before="240" w:after="240"/>
        <w:rPr>
          <w:rFonts w:ascii="宋体" w:eastAsia="宋体" w:hAnsi="宋体" w:cs="宋体"/>
          <w:sz w:val="24"/>
          <w:szCs w:val="24"/>
        </w:rPr>
      </w:pPr>
      <w:r>
        <w:rPr>
          <w:rFonts w:ascii="宋体" w:eastAsia="宋体" w:hAnsi="宋体" w:cs="宋体"/>
        </w:rPr>
        <w:t>说话人1 26:01</w:t>
      </w:r>
      <w:r>
        <w:rPr>
          <w:rFonts w:ascii="宋体" w:eastAsia="宋体" w:hAnsi="宋体" w:cs="宋体"/>
        </w:rPr>
        <w:br/>
      </w:r>
      <w:r>
        <w:rPr>
          <w:rFonts w:ascii="宋体" w:eastAsia="宋体" w:hAnsi="宋体" w:cs="宋体"/>
        </w:rPr>
        <w:t> Ok，然后还有没有什么，比如说卡不卡是用来做。</w:t>
      </w:r>
    </w:p>
    <w:p>
      <w:pPr>
        <w:spacing w:before="240" w:after="240"/>
        <w:rPr>
          <w:rFonts w:ascii="宋体" w:eastAsia="宋体" w:hAnsi="宋体" w:cs="宋体"/>
          <w:sz w:val="24"/>
          <w:szCs w:val="24"/>
        </w:rPr>
      </w:pPr>
      <w:r>
        <w:rPr>
          <w:rFonts w:ascii="宋体" w:eastAsia="宋体" w:hAnsi="宋体" w:cs="宋体"/>
        </w:rPr>
        <w:t>说话人2 26:08</w:t>
      </w:r>
      <w:r>
        <w:rPr>
          <w:rFonts w:ascii="宋体" w:eastAsia="宋体" w:hAnsi="宋体" w:cs="宋体"/>
        </w:rPr>
        <w:br/>
      </w:r>
      <w:r>
        <w:rPr>
          <w:rFonts w:ascii="宋体" w:eastAsia="宋体" w:hAnsi="宋体" w:cs="宋体"/>
        </w:rPr>
        <w:t>对，因为我们做了一个服务拆分，然后他从管理态到运行态管理态就是前端人员来配规则的，然后运行态就是我们去进行一些规则解析，然后规则匹配，执行这些的，然后我们从前端传规则传到后面来，我们就要用就要用一个消息队列，因为我们也考虑过HTTP，然后它HTTP主要是我们业务上有是业务上的原因，然后运行态它因为要加载到内存，然后它更多的是一个内存服务器，然后我运行态是一个集群，然后我用HTTP就会用一个问题，它只会把请求打到某一台机器上，然后其他机器还是老数据，然后如果这个时候有一个业务过来请求的时候，打到了没有被加载的机器上面，那数据可能就不一致了，所以我们用卡夫卡的一个广播的能力</w:t>
      </w:r>
    </w:p>
    <w:p>
      <w:pPr>
        <w:spacing w:before="240" w:after="240"/>
        <w:rPr>
          <w:rFonts w:ascii="宋体" w:eastAsia="宋体" w:hAnsi="宋体" w:cs="宋体"/>
          <w:sz w:val="24"/>
          <w:szCs w:val="24"/>
        </w:rPr>
      </w:pPr>
      <w:r>
        <w:rPr>
          <w:rFonts w:ascii="宋体" w:eastAsia="宋体" w:hAnsi="宋体" w:cs="宋体"/>
        </w:rPr>
        <w:t>说话人1 27:24</w:t>
      </w:r>
      <w:r>
        <w:rPr>
          <w:rFonts w:ascii="宋体" w:eastAsia="宋体" w:hAnsi="宋体" w:cs="宋体"/>
        </w:rPr>
        <w:br/>
      </w:r>
      <w:r>
        <w:rPr>
          <w:rFonts w:ascii="宋体" w:eastAsia="宋体" w:hAnsi="宋体" w:cs="宋体"/>
        </w:rPr>
        <w:t>ok ok所以卡夫卡是主要是为了解分布式的问题。</w:t>
      </w:r>
    </w:p>
    <w:p>
      <w:pPr>
        <w:spacing w:before="240" w:after="240"/>
        <w:rPr>
          <w:rFonts w:ascii="宋体" w:eastAsia="宋体" w:hAnsi="宋体" w:cs="宋体"/>
          <w:sz w:val="24"/>
          <w:szCs w:val="24"/>
        </w:rPr>
      </w:pPr>
      <w:r>
        <w:rPr>
          <w:rFonts w:ascii="宋体" w:eastAsia="宋体" w:hAnsi="宋体" w:cs="宋体"/>
        </w:rPr>
        <w:t>说话人2 27:29</w:t>
      </w:r>
      <w:r>
        <w:rPr>
          <w:rFonts w:ascii="宋体" w:eastAsia="宋体" w:hAnsi="宋体" w:cs="宋体"/>
        </w:rPr>
        <w:br/>
      </w:r>
      <w:r>
        <w:rPr>
          <w:rFonts w:ascii="宋体" w:eastAsia="宋体" w:hAnsi="宋体" w:cs="宋体"/>
        </w:rPr>
        <w:t>是的。</w:t>
      </w:r>
    </w:p>
    <w:p>
      <w:pPr>
        <w:spacing w:before="240" w:after="240"/>
        <w:rPr>
          <w:rFonts w:ascii="宋体" w:eastAsia="宋体" w:hAnsi="宋体" w:cs="宋体"/>
          <w:sz w:val="24"/>
          <w:szCs w:val="24"/>
        </w:rPr>
      </w:pPr>
      <w:r>
        <w:rPr>
          <w:rFonts w:ascii="宋体" w:eastAsia="宋体" w:hAnsi="宋体" w:cs="宋体"/>
        </w:rPr>
        <w:t>说话人1 27:32</w:t>
      </w:r>
      <w:r>
        <w:rPr>
          <w:rFonts w:ascii="宋体" w:eastAsia="宋体" w:hAnsi="宋体" w:cs="宋体"/>
        </w:rPr>
        <w:br/>
      </w:r>
      <w:r>
        <w:rPr>
          <w:rFonts w:ascii="宋体" w:eastAsia="宋体" w:hAnsi="宋体" w:cs="宋体"/>
        </w:rPr>
        <w:t>Ok所以如果说让你设计的话，你觉得这几个还是很必要的。</w:t>
      </w:r>
    </w:p>
    <w:p>
      <w:pPr>
        <w:spacing w:before="240" w:after="240"/>
        <w:rPr>
          <w:rFonts w:ascii="宋体" w:eastAsia="宋体" w:hAnsi="宋体" w:cs="宋体"/>
          <w:sz w:val="24"/>
          <w:szCs w:val="24"/>
        </w:rPr>
      </w:pPr>
      <w:r>
        <w:rPr>
          <w:rFonts w:ascii="宋体" w:eastAsia="宋体" w:hAnsi="宋体" w:cs="宋体"/>
        </w:rPr>
        <w:t>说话人2 27:39</w:t>
      </w:r>
      <w:r>
        <w:rPr>
          <w:rFonts w:ascii="宋体" w:eastAsia="宋体" w:hAnsi="宋体" w:cs="宋体"/>
        </w:rPr>
        <w:br/>
      </w:r>
      <w:r>
        <w:rPr>
          <w:rFonts w:ascii="宋体" w:eastAsia="宋体" w:hAnsi="宋体" w:cs="宋体"/>
        </w:rPr>
        <w:t>对，我觉得还是必要的，因为它有数据不一致的问题。</w:t>
      </w:r>
    </w:p>
    <w:p>
      <w:pPr>
        <w:spacing w:before="240" w:after="240"/>
        <w:rPr>
          <w:rFonts w:ascii="宋体" w:eastAsia="宋体" w:hAnsi="宋体" w:cs="宋体"/>
          <w:sz w:val="24"/>
          <w:szCs w:val="24"/>
        </w:rPr>
      </w:pPr>
      <w:r>
        <w:rPr>
          <w:rFonts w:ascii="宋体" w:eastAsia="宋体" w:hAnsi="宋体" w:cs="宋体"/>
        </w:rPr>
        <w:t>说话人1 27:43</w:t>
      </w:r>
      <w:r>
        <w:rPr>
          <w:rFonts w:ascii="宋体" w:eastAsia="宋体" w:hAnsi="宋体" w:cs="宋体"/>
        </w:rPr>
        <w:br/>
      </w:r>
      <w:r>
        <w:rPr>
          <w:rFonts w:ascii="宋体" w:eastAsia="宋体" w:hAnsi="宋体" w:cs="宋体"/>
        </w:rPr>
        <w:t>有没有别的思路？比如说我也想做一个这个东西，但是我有些东西我换个思路去做，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开放式的随便看你的想法。</w:t>
      </w:r>
    </w:p>
    <w:p>
      <w:pPr>
        <w:spacing w:before="240" w:after="240"/>
        <w:rPr>
          <w:rFonts w:ascii="宋体" w:eastAsia="宋体" w:hAnsi="宋体" w:cs="宋体"/>
          <w:sz w:val="24"/>
          <w:szCs w:val="24"/>
        </w:rPr>
      </w:pPr>
      <w:r>
        <w:rPr>
          <w:rFonts w:ascii="宋体" w:eastAsia="宋体" w:hAnsi="宋体" w:cs="宋体"/>
        </w:rPr>
        <w:t>说话人2 27:57</w:t>
      </w:r>
      <w:r>
        <w:rPr>
          <w:rFonts w:ascii="宋体" w:eastAsia="宋体" w:hAnsi="宋体" w:cs="宋体"/>
        </w:rPr>
        <w:br/>
      </w:r>
      <w:r>
        <w:rPr>
          <w:rFonts w:ascii="宋体" w:eastAsia="宋体" w:hAnsi="宋体" w:cs="宋体"/>
        </w:rPr>
        <w:t>根据我的就是我了我学到的知识，我觉得可能会有叫什么两阶段提交，可能会使用一个两阶段提交来解决这个问题。</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发到集群上的时候先进行一次操作，但是不提交，然后并且生成一个日志，然后等等等大伙都准备好了，然后有一个协调者，协调者再通知各方，再通知各方你就可以提交了，然后这个时候再来提交，然后这个时候如果有服务器它失败了，那就进行一次回滚，根据日志来进行回滚。</w:t>
      </w:r>
    </w:p>
    <w:p>
      <w:pPr>
        <w:spacing w:before="240" w:after="240"/>
        <w:rPr>
          <w:rFonts w:ascii="宋体" w:eastAsia="宋体" w:hAnsi="宋体" w:cs="宋体"/>
          <w:sz w:val="24"/>
          <w:szCs w:val="24"/>
        </w:rPr>
      </w:pPr>
      <w:r>
        <w:rPr>
          <w:rFonts w:ascii="宋体" w:eastAsia="宋体" w:hAnsi="宋体" w:cs="宋体"/>
        </w:rPr>
        <w:t>说话人1 28:59</w:t>
      </w:r>
      <w:r>
        <w:rPr>
          <w:rFonts w:ascii="宋体" w:eastAsia="宋体" w:hAnsi="宋体" w:cs="宋体"/>
        </w:rPr>
        <w:br/>
      </w:r>
      <w:r>
        <w:rPr>
          <w:rFonts w:ascii="宋体" w:eastAsia="宋体" w:hAnsi="宋体" w:cs="宋体"/>
        </w:rPr>
        <w:t> Ok。对你这做两年的主要是解哪个问题，我没理解你是要解哪个问题，</w:t>
      </w:r>
    </w:p>
    <w:p>
      <w:pPr>
        <w:spacing w:before="240" w:after="240"/>
        <w:rPr>
          <w:rFonts w:ascii="宋体" w:eastAsia="宋体" w:hAnsi="宋体" w:cs="宋体"/>
          <w:sz w:val="24"/>
          <w:szCs w:val="24"/>
        </w:rPr>
      </w:pPr>
      <w:r>
        <w:rPr>
          <w:rFonts w:ascii="宋体" w:eastAsia="宋体" w:hAnsi="宋体" w:cs="宋体"/>
        </w:rPr>
        <w:t>说话人2 29:08</w:t>
      </w:r>
      <w:r>
        <w:rPr>
          <w:rFonts w:ascii="宋体" w:eastAsia="宋体" w:hAnsi="宋体" w:cs="宋体"/>
        </w:rPr>
        <w:br/>
      </w:r>
      <w:r>
        <w:rPr>
          <w:rFonts w:ascii="宋体" w:eastAsia="宋体" w:hAnsi="宋体" w:cs="宋体"/>
        </w:rPr>
        <w:t>就是数据一致性的问题，</w:t>
      </w:r>
    </w:p>
    <w:p>
      <w:pPr>
        <w:spacing w:before="240" w:after="240"/>
        <w:rPr>
          <w:rFonts w:ascii="宋体" w:eastAsia="宋体" w:hAnsi="宋体" w:cs="宋体"/>
          <w:sz w:val="24"/>
          <w:szCs w:val="24"/>
        </w:rPr>
      </w:pPr>
      <w:r>
        <w:rPr>
          <w:rFonts w:ascii="宋体" w:eastAsia="宋体" w:hAnsi="宋体" w:cs="宋体"/>
        </w:rPr>
        <w:t>说话人1 29:10</w:t>
      </w:r>
      <w:r>
        <w:rPr>
          <w:rFonts w:ascii="宋体" w:eastAsia="宋体" w:hAnsi="宋体" w:cs="宋体"/>
        </w:rPr>
        <w:br/>
      </w:r>
      <w:r>
        <w:rPr>
          <w:rFonts w:ascii="宋体" w:eastAsia="宋体" w:hAnsi="宋体" w:cs="宋体"/>
        </w:rPr>
        <w:t>一致性的问题，这样做会不会更复杂，</w:t>
      </w:r>
    </w:p>
    <w:p>
      <w:pPr>
        <w:spacing w:before="240" w:after="240"/>
        <w:rPr>
          <w:rFonts w:ascii="宋体" w:eastAsia="宋体" w:hAnsi="宋体" w:cs="宋体"/>
          <w:sz w:val="24"/>
          <w:szCs w:val="24"/>
        </w:rPr>
      </w:pPr>
      <w:r>
        <w:rPr>
          <w:rFonts w:ascii="宋体" w:eastAsia="宋体" w:hAnsi="宋体" w:cs="宋体"/>
        </w:rPr>
        <w:t>说话人2 29:17</w:t>
      </w:r>
      <w:r>
        <w:rPr>
          <w:rFonts w:ascii="宋体" w:eastAsia="宋体" w:hAnsi="宋体" w:cs="宋体"/>
        </w:rPr>
        <w:br/>
      </w:r>
      <w:r>
        <w:rPr>
          <w:rFonts w:ascii="宋体" w:eastAsia="宋体" w:hAnsi="宋体" w:cs="宋体"/>
        </w:rPr>
        <w:t>对这样做就太复杂了，所以这是我的思路，只是一个思路。</w:t>
      </w:r>
    </w:p>
    <w:p>
      <w:pPr>
        <w:spacing w:before="240" w:after="240"/>
        <w:rPr>
          <w:rFonts w:ascii="宋体" w:eastAsia="宋体" w:hAnsi="宋体" w:cs="宋体"/>
          <w:sz w:val="24"/>
          <w:szCs w:val="24"/>
        </w:rPr>
      </w:pPr>
      <w:r>
        <w:rPr>
          <w:rFonts w:ascii="宋体" w:eastAsia="宋体" w:hAnsi="宋体" w:cs="宋体"/>
        </w:rPr>
        <w:t>说话人1 29:22</w:t>
      </w:r>
      <w:r>
        <w:rPr>
          <w:rFonts w:ascii="宋体" w:eastAsia="宋体" w:hAnsi="宋体" w:cs="宋体"/>
        </w:rPr>
        <w:br/>
      </w:r>
      <w:r>
        <w:rPr>
          <w:rFonts w:ascii="宋体" w:eastAsia="宋体" w:hAnsi="宋体" w:cs="宋体"/>
        </w:rPr>
        <w:t>所以我们再大一点就是说对于一个规则引擎来讲的话，比如说你自己想设计这个东西的话，你会去怎么做？</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比如说我也想做一个类似这种规则引擎，可能会考虑怎么样去实现，</w:t>
      </w:r>
    </w:p>
    <w:p>
      <w:pPr>
        <w:spacing w:before="240" w:after="240"/>
        <w:rPr>
          <w:rFonts w:ascii="宋体" w:eastAsia="宋体" w:hAnsi="宋体" w:cs="宋体"/>
          <w:sz w:val="24"/>
          <w:szCs w:val="24"/>
        </w:rPr>
      </w:pPr>
      <w:r>
        <w:rPr>
          <w:rFonts w:ascii="宋体" w:eastAsia="宋体" w:hAnsi="宋体" w:cs="宋体"/>
        </w:rPr>
        <w:t>说话人2 29:43</w:t>
      </w:r>
      <w:r>
        <w:rPr>
          <w:rFonts w:ascii="宋体" w:eastAsia="宋体" w:hAnsi="宋体" w:cs="宋体"/>
        </w:rPr>
        <w:br/>
      </w:r>
      <w:r>
        <w:rPr>
          <w:rFonts w:ascii="宋体" w:eastAsia="宋体" w:hAnsi="宋体" w:cs="宋体"/>
        </w:rPr>
        <w:t>我要实现首先会考虑它的使用场景，然后他可能会存在什么问题，然后考虑一下它规则的数据结构和存储方式，就是因为我们之前规则那个因子，它可能一条规则可能是有好几个因子来拼成的，然后我们之前可能是用一个链表来实现，但是这个可能有点复杂，然后我们就换成了动态解析，</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然后存储方式，然后还有接口的设计，然后包括去实现规则引擎的执行逻辑，然后触发动作，就这方面。</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然后还有规则引擎，它和其他系统是怎么交互的，通过API或者通过 HTTP或者通过mq是怎么通信的，我可能会从这些方面来考虑。</w:t>
      </w:r>
    </w:p>
    <w:p>
      <w:pPr>
        <w:spacing w:before="240" w:after="240"/>
        <w:rPr>
          <w:rFonts w:ascii="宋体" w:eastAsia="宋体" w:hAnsi="宋体" w:cs="宋体"/>
          <w:sz w:val="24"/>
          <w:szCs w:val="24"/>
        </w:rPr>
      </w:pPr>
      <w:r>
        <w:rPr>
          <w:rFonts w:ascii="宋体" w:eastAsia="宋体" w:hAnsi="宋体" w:cs="宋体"/>
        </w:rPr>
        <w:t>说话人1 30:50</w:t>
      </w:r>
      <w:r>
        <w:rPr>
          <w:rFonts w:ascii="宋体" w:eastAsia="宋体" w:hAnsi="宋体" w:cs="宋体"/>
        </w:rPr>
        <w:br/>
      </w:r>
      <w:r>
        <w:rPr>
          <w:rFonts w:ascii="宋体" w:eastAsia="宋体" w:hAnsi="宋体" w:cs="宋体"/>
        </w:rPr>
        <w:t>然后你这边除了管理上你还有运营的，你相当于你还会做各种业务的一些逻辑判断，我理解刚才大部分说的是这种，比如说你运营人员入住了，然后你生成这个规则，对，是吧？但是这个东西生成了以后，实际上它要执行去做这种判断是吧？对我理解其实你的服务的量应该不小。</w:t>
      </w:r>
    </w:p>
    <w:p>
      <w:pPr>
        <w:spacing w:before="240" w:after="240"/>
        <w:rPr>
          <w:rFonts w:ascii="宋体" w:eastAsia="宋体" w:hAnsi="宋体" w:cs="宋体"/>
          <w:sz w:val="24"/>
          <w:szCs w:val="24"/>
        </w:rPr>
      </w:pPr>
      <w:r>
        <w:rPr>
          <w:rFonts w:ascii="宋体" w:eastAsia="宋体" w:hAnsi="宋体" w:cs="宋体"/>
        </w:rPr>
        <w:t>说话人2 31:24</w:t>
      </w:r>
      <w:r>
        <w:rPr>
          <w:rFonts w:ascii="宋体" w:eastAsia="宋体" w:hAnsi="宋体" w:cs="宋体"/>
        </w:rPr>
        <w:br/>
      </w:r>
      <w:r>
        <w:rPr>
          <w:rFonts w:ascii="宋体" w:eastAsia="宋体" w:hAnsi="宋体" w:cs="宋体"/>
        </w:rPr>
        <w:t>是的。因为我们是刚刚做这个东西，所以一开始的对。就是他不</w:t>
      </w:r>
    </w:p>
    <w:p>
      <w:pPr>
        <w:spacing w:before="240" w:after="240"/>
        <w:rPr>
          <w:rFonts w:ascii="宋体" w:eastAsia="宋体" w:hAnsi="宋体" w:cs="宋体"/>
          <w:sz w:val="24"/>
          <w:szCs w:val="24"/>
        </w:rPr>
      </w:pPr>
      <w:r>
        <w:rPr>
          <w:rFonts w:ascii="宋体" w:eastAsia="宋体" w:hAnsi="宋体" w:cs="宋体"/>
        </w:rPr>
        <w:t>说话人1 31:32</w:t>
      </w:r>
      <w:r>
        <w:rPr>
          <w:rFonts w:ascii="宋体" w:eastAsia="宋体" w:hAnsi="宋体" w:cs="宋体"/>
        </w:rPr>
        <w:br/>
      </w:r>
      <w:r>
        <w:rPr>
          <w:rFonts w:ascii="宋体" w:eastAsia="宋体" w:hAnsi="宋体" w:cs="宋体"/>
        </w:rPr>
        <w:t>太多。还没上来是吧？</w:t>
      </w:r>
    </w:p>
    <w:p>
      <w:pPr>
        <w:spacing w:before="240" w:after="240"/>
        <w:rPr>
          <w:rFonts w:ascii="宋体" w:eastAsia="宋体" w:hAnsi="宋体" w:cs="宋体"/>
          <w:sz w:val="24"/>
          <w:szCs w:val="24"/>
        </w:rPr>
      </w:pPr>
      <w:r>
        <w:rPr>
          <w:rFonts w:ascii="宋体" w:eastAsia="宋体" w:hAnsi="宋体" w:cs="宋体"/>
        </w:rPr>
        <w:t>说话人2 31:36</w:t>
      </w:r>
      <w:r>
        <w:rPr>
          <w:rFonts w:ascii="宋体" w:eastAsia="宋体" w:hAnsi="宋体" w:cs="宋体"/>
        </w:rPr>
        <w:br/>
      </w:r>
      <w:r>
        <w:rPr>
          <w:rFonts w:ascii="宋体" w:eastAsia="宋体" w:hAnsi="宋体" w:cs="宋体"/>
        </w:rPr>
        <w:t>对，就一开始属于一个初级阶段初步阶段。</w:t>
      </w:r>
    </w:p>
    <w:p>
      <w:pPr>
        <w:spacing w:before="240" w:after="240"/>
        <w:rPr>
          <w:rFonts w:ascii="宋体" w:eastAsia="宋体" w:hAnsi="宋体" w:cs="宋体"/>
          <w:sz w:val="24"/>
          <w:szCs w:val="24"/>
        </w:rPr>
      </w:pPr>
      <w:r>
        <w:rPr>
          <w:rFonts w:ascii="宋体" w:eastAsia="宋体" w:hAnsi="宋体" w:cs="宋体"/>
        </w:rPr>
        <w:t>说话人1 31:40</w:t>
      </w:r>
      <w:r>
        <w:rPr>
          <w:rFonts w:ascii="宋体" w:eastAsia="宋体" w:hAnsi="宋体" w:cs="宋体"/>
        </w:rPr>
        <w:br/>
      </w:r>
      <w:r>
        <w:rPr>
          <w:rFonts w:ascii="宋体" w:eastAsia="宋体" w:hAnsi="宋体" w:cs="宋体"/>
        </w:rPr>
        <w:t> Ok，然后你自己你自己未来比如说你自己想做哪方面哪一个领域的一些问工作，然后自己有没有一些规划？</w:t>
      </w:r>
    </w:p>
    <w:p>
      <w:pPr>
        <w:spacing w:before="240" w:after="240"/>
        <w:rPr>
          <w:rFonts w:ascii="宋体" w:eastAsia="宋体" w:hAnsi="宋体" w:cs="宋体"/>
          <w:sz w:val="24"/>
          <w:szCs w:val="24"/>
        </w:rPr>
      </w:pPr>
      <w:r>
        <w:rPr>
          <w:rFonts w:ascii="宋体" w:eastAsia="宋体" w:hAnsi="宋体" w:cs="宋体"/>
        </w:rPr>
        <w:t>说话人2 31:55</w:t>
      </w:r>
      <w:r>
        <w:rPr>
          <w:rFonts w:ascii="宋体" w:eastAsia="宋体" w:hAnsi="宋体" w:cs="宋体"/>
        </w:rPr>
        <w:br/>
      </w:r>
      <w:r>
        <w:rPr>
          <w:rFonts w:ascii="宋体" w:eastAsia="宋体" w:hAnsi="宋体" w:cs="宋体"/>
        </w:rPr>
        <w:t>我其实都想做，包括包括前端，包括Java，包括c加加什么的，但是我感觉这不太现实，因为要学的东西太多了，所以我自己的规划可能就是</w:t>
      </w:r>
    </w:p>
    <w:p>
      <w:pPr>
        <w:spacing w:before="240" w:after="240"/>
        <w:rPr>
          <w:rFonts w:ascii="宋体" w:eastAsia="宋体" w:hAnsi="宋体" w:cs="宋体"/>
          <w:sz w:val="24"/>
          <w:szCs w:val="24"/>
        </w:rPr>
      </w:pPr>
      <w:r>
        <w:rPr>
          <w:rFonts w:ascii="宋体" w:eastAsia="宋体" w:hAnsi="宋体" w:cs="宋体"/>
        </w:rPr>
        <w:t>说话人1 32:15</w:t>
      </w:r>
      <w:r>
        <w:rPr>
          <w:rFonts w:ascii="宋体" w:eastAsia="宋体" w:hAnsi="宋体" w:cs="宋体"/>
        </w:rPr>
        <w:br/>
      </w:r>
      <w:r>
        <w:rPr>
          <w:rFonts w:ascii="宋体" w:eastAsia="宋体" w:hAnsi="宋体" w:cs="宋体"/>
        </w:rPr>
        <w:t>全栈工程师对全站公司领域我其实技术上是一方面，哪个领域的，比如说我想做一些业务拼业务的，就是我们面对一个终端用户的这种实现，还是说做一些这种后台的，还是说一些基础服务，还是说更比如中间这些东西，或者是一些服务平台内部的一些平台，还是说做更底层的，比如说调度，比如说国内历史，然后网络相关的这种东西领域方面，你自己有没有一些</w:t>
      </w:r>
    </w:p>
    <w:p>
      <w:pPr>
        <w:spacing w:before="240" w:after="240"/>
        <w:rPr>
          <w:rFonts w:ascii="宋体" w:eastAsia="宋体" w:hAnsi="宋体" w:cs="宋体"/>
          <w:sz w:val="24"/>
          <w:szCs w:val="24"/>
        </w:rPr>
      </w:pPr>
      <w:r>
        <w:rPr>
          <w:rFonts w:ascii="宋体" w:eastAsia="宋体" w:hAnsi="宋体" w:cs="宋体"/>
        </w:rPr>
        <w:t>说话人2 33:05</w:t>
      </w:r>
      <w:r>
        <w:rPr>
          <w:rFonts w:ascii="宋体" w:eastAsia="宋体" w:hAnsi="宋体" w:cs="宋体"/>
        </w:rPr>
        <w:br/>
      </w:r>
      <w:r>
        <w:rPr>
          <w:rFonts w:ascii="宋体" w:eastAsia="宋体" w:hAnsi="宋体" w:cs="宋体"/>
        </w:rPr>
        <w:t>领域方面，因为我都没有接触过我初步的想法终端。</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对偏业务，然后底层的话了解一下，包括计算机网络，然后是底层是怎么通信的，然后再加上包括前端，然后这样就可以构成一个比较完整的知识体系，然后我就可以自己的去做一些东西，然后就可以自己实现一些东西，就不用找别人。</w:t>
      </w:r>
    </w:p>
    <w:p>
      <w:pPr>
        <w:spacing w:before="240" w:after="240"/>
        <w:rPr>
          <w:rFonts w:ascii="宋体" w:eastAsia="宋体" w:hAnsi="宋体" w:cs="宋体"/>
          <w:sz w:val="24"/>
          <w:szCs w:val="24"/>
        </w:rPr>
      </w:pPr>
      <w:r>
        <w:rPr>
          <w:rFonts w:ascii="宋体" w:eastAsia="宋体" w:hAnsi="宋体" w:cs="宋体"/>
        </w:rPr>
        <w:t>说话人1 33:42</w:t>
      </w:r>
      <w:r>
        <w:rPr>
          <w:rFonts w:ascii="宋体" w:eastAsia="宋体" w:hAnsi="宋体" w:cs="宋体"/>
        </w:rPr>
        <w:br/>
      </w:r>
      <w:r>
        <w:rPr>
          <w:rFonts w:ascii="宋体" w:eastAsia="宋体" w:hAnsi="宋体" w:cs="宋体"/>
        </w:rPr>
        <w:t>Ok，然后现这几年不是AI比较火，AI相关的东西有没有一些接触跟了解？</w:t>
      </w:r>
    </w:p>
    <w:p>
      <w:pPr>
        <w:spacing w:before="240" w:after="240"/>
        <w:rPr>
          <w:rFonts w:ascii="宋体" w:eastAsia="宋体" w:hAnsi="宋体" w:cs="宋体"/>
          <w:sz w:val="24"/>
          <w:szCs w:val="24"/>
        </w:rPr>
      </w:pPr>
      <w:r>
        <w:rPr>
          <w:rFonts w:ascii="宋体" w:eastAsia="宋体" w:hAnsi="宋体" w:cs="宋体"/>
        </w:rPr>
        <w:t>说话人2 33:51</w:t>
      </w:r>
      <w:r>
        <w:rPr>
          <w:rFonts w:ascii="宋体" w:eastAsia="宋体" w:hAnsi="宋体" w:cs="宋体"/>
        </w:rPr>
        <w:br/>
      </w:r>
      <w:r>
        <w:rPr>
          <w:rFonts w:ascii="宋体" w:eastAsia="宋体" w:hAnsi="宋体" w:cs="宋体"/>
        </w:rPr>
        <w:t>上过数据。对，他上一次就是上过数据科学，就是基于Python的数据科学课，</w:t>
      </w:r>
    </w:p>
    <w:p>
      <w:pPr>
        <w:spacing w:before="240" w:after="240"/>
        <w:rPr>
          <w:rFonts w:ascii="宋体" w:eastAsia="宋体" w:hAnsi="宋体" w:cs="宋体"/>
          <w:sz w:val="24"/>
          <w:szCs w:val="24"/>
        </w:rPr>
      </w:pPr>
      <w:r>
        <w:rPr>
          <w:rFonts w:ascii="宋体" w:eastAsia="宋体" w:hAnsi="宋体" w:cs="宋体"/>
        </w:rPr>
        <w:t>说话人1 34:02</w:t>
      </w:r>
      <w:r>
        <w:rPr>
          <w:rFonts w:ascii="宋体" w:eastAsia="宋体" w:hAnsi="宋体" w:cs="宋体"/>
        </w:rPr>
        <w:br/>
      </w:r>
      <w:r>
        <w:rPr>
          <w:rFonts w:ascii="宋体" w:eastAsia="宋体" w:hAnsi="宋体" w:cs="宋体"/>
        </w:rPr>
        <w:t> Ok，</w:t>
      </w:r>
    </w:p>
    <w:p>
      <w:pPr>
        <w:spacing w:before="240" w:after="240"/>
        <w:rPr>
          <w:rFonts w:ascii="宋体" w:eastAsia="宋体" w:hAnsi="宋体" w:cs="宋体"/>
          <w:sz w:val="24"/>
          <w:szCs w:val="24"/>
        </w:rPr>
      </w:pPr>
      <w:r>
        <w:rPr>
          <w:rFonts w:ascii="宋体" w:eastAsia="宋体" w:hAnsi="宋体" w:cs="宋体"/>
        </w:rPr>
        <w:t>说话人2 34:03</w:t>
      </w:r>
      <w:r>
        <w:rPr>
          <w:rFonts w:ascii="宋体" w:eastAsia="宋体" w:hAnsi="宋体" w:cs="宋体"/>
        </w:rPr>
        <w:br/>
      </w:r>
      <w:r>
        <w:rPr>
          <w:rFonts w:ascii="宋体" w:eastAsia="宋体" w:hAnsi="宋体" w:cs="宋体"/>
        </w:rPr>
        <w:t>然后其他的就不是很了解了，</w:t>
      </w:r>
    </w:p>
    <w:p>
      <w:pPr>
        <w:spacing w:before="240" w:after="240"/>
        <w:rPr>
          <w:rFonts w:ascii="宋体" w:eastAsia="宋体" w:hAnsi="宋体" w:cs="宋体"/>
          <w:sz w:val="24"/>
          <w:szCs w:val="24"/>
        </w:rPr>
      </w:pPr>
      <w:r>
        <w:rPr>
          <w:rFonts w:ascii="宋体" w:eastAsia="宋体" w:hAnsi="宋体" w:cs="宋体"/>
        </w:rPr>
        <w:t>说话人1 34:07</w:t>
      </w:r>
      <w:r>
        <w:rPr>
          <w:rFonts w:ascii="宋体" w:eastAsia="宋体" w:hAnsi="宋体" w:cs="宋体"/>
        </w:rPr>
        <w:br/>
      </w:r>
      <w:r>
        <w:rPr>
          <w:rFonts w:ascii="宋体" w:eastAsia="宋体" w:hAnsi="宋体" w:cs="宋体"/>
        </w:rPr>
        <w:t>比如说大火的lm这种大圆模型这些东西有没有去接触过或者</w:t>
      </w:r>
    </w:p>
    <w:p>
      <w:pPr>
        <w:spacing w:before="240" w:after="240"/>
        <w:rPr>
          <w:rFonts w:ascii="宋体" w:eastAsia="宋体" w:hAnsi="宋体" w:cs="宋体"/>
          <w:sz w:val="24"/>
          <w:szCs w:val="24"/>
        </w:rPr>
      </w:pPr>
      <w:r>
        <w:rPr>
          <w:rFonts w:ascii="宋体" w:eastAsia="宋体" w:hAnsi="宋体" w:cs="宋体"/>
        </w:rPr>
        <w:t>说话人2 34:13</w:t>
      </w:r>
      <w:r>
        <w:rPr>
          <w:rFonts w:ascii="宋体" w:eastAsia="宋体" w:hAnsi="宋体" w:cs="宋体"/>
        </w:rPr>
        <w:br/>
      </w:r>
      <w:r>
        <w:rPr>
          <w:rFonts w:ascii="宋体" w:eastAsia="宋体" w:hAnsi="宋体" w:cs="宋体"/>
        </w:rPr>
        <w:t>没有接触过，但是如果后期有需要的话，我肯定也会去学，因为我觉得我不满足于自己现有的知识，就是知识容量可能会去学更多的东西。</w:t>
      </w:r>
    </w:p>
    <w:p>
      <w:pPr>
        <w:spacing w:before="240" w:after="240"/>
        <w:rPr>
          <w:rFonts w:ascii="宋体" w:eastAsia="宋体" w:hAnsi="宋体" w:cs="宋体"/>
          <w:sz w:val="24"/>
          <w:szCs w:val="24"/>
        </w:rPr>
      </w:pPr>
      <w:r>
        <w:rPr>
          <w:rFonts w:ascii="宋体" w:eastAsia="宋体" w:hAnsi="宋体" w:cs="宋体"/>
        </w:rPr>
        <w:t>说话人1 34:32</w:t>
      </w:r>
      <w:r>
        <w:rPr>
          <w:rFonts w:ascii="宋体" w:eastAsia="宋体" w:hAnsi="宋体" w:cs="宋体"/>
        </w:rPr>
        <w:br/>
      </w:r>
      <w:r>
        <w:rPr>
          <w:rFonts w:ascii="宋体" w:eastAsia="宋体" w:hAnsi="宋体" w:cs="宋体"/>
        </w:rPr>
        <w:t>好的，你有什么问题你可以随便问一下，我能答的我就回答一下。</w:t>
      </w:r>
    </w:p>
    <w:p>
      <w:pPr>
        <w:spacing w:before="240" w:after="240"/>
        <w:rPr>
          <w:rFonts w:ascii="宋体" w:eastAsia="宋体" w:hAnsi="宋体" w:cs="宋体"/>
          <w:sz w:val="24"/>
          <w:szCs w:val="24"/>
        </w:rPr>
      </w:pPr>
      <w:r>
        <w:rPr>
          <w:rFonts w:ascii="宋体" w:eastAsia="宋体" w:hAnsi="宋体" w:cs="宋体"/>
        </w:rPr>
        <w:t>说话人2 34:40</w:t>
      </w:r>
      <w:r>
        <w:rPr>
          <w:rFonts w:ascii="宋体" w:eastAsia="宋体" w:hAnsi="宋体" w:cs="宋体"/>
        </w:rPr>
        <w:br/>
      </w:r>
      <w:r>
        <w:rPr>
          <w:rFonts w:ascii="宋体" w:eastAsia="宋体" w:hAnsi="宋体" w:cs="宋体"/>
        </w:rPr>
        <w:t>好的。请问一下蚂蚁我们部门主要是做什么业务的，然后用到的技术栈有哪些？</w:t>
      </w:r>
    </w:p>
    <w:p>
      <w:pPr>
        <w:spacing w:before="240" w:after="240"/>
        <w:rPr>
          <w:rFonts w:ascii="宋体" w:eastAsia="宋体" w:hAnsi="宋体" w:cs="宋体"/>
          <w:sz w:val="24"/>
          <w:szCs w:val="24"/>
        </w:rPr>
      </w:pPr>
      <w:r>
        <w:rPr>
          <w:rFonts w:ascii="宋体" w:eastAsia="宋体" w:hAnsi="宋体" w:cs="宋体"/>
        </w:rPr>
        <w:t>说话人1 34:50</w:t>
      </w:r>
      <w:r>
        <w:rPr>
          <w:rFonts w:ascii="宋体" w:eastAsia="宋体" w:hAnsi="宋体" w:cs="宋体"/>
        </w:rPr>
        <w:br/>
      </w:r>
      <w:r>
        <w:rPr>
          <w:rFonts w:ascii="宋体" w:eastAsia="宋体" w:hAnsi="宋体" w:cs="宋体"/>
        </w:rPr>
        <w:t>Ok我上一个面试官没有给你提到这些，</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反正我简单说一下，我们是研发效能部，延误效能，我不知道你有没有这种了解唯品会，应该也有类似的这种部门，就是简单说就是该boss相关的这些东西，简单说</w:t>
      </w:r>
    </w:p>
    <w:p>
      <w:pPr>
        <w:spacing w:before="240" w:after="240"/>
        <w:rPr>
          <w:rFonts w:ascii="宋体" w:eastAsia="宋体" w:hAnsi="宋体" w:cs="宋体"/>
          <w:sz w:val="24"/>
          <w:szCs w:val="24"/>
        </w:rPr>
      </w:pPr>
      <w:r>
        <w:rPr>
          <w:rFonts w:ascii="宋体" w:eastAsia="宋体" w:hAnsi="宋体" w:cs="宋体"/>
        </w:rPr>
        <w:t>说话人2 35:14</w:t>
      </w:r>
      <w:r>
        <w:rPr>
          <w:rFonts w:ascii="宋体" w:eastAsia="宋体" w:hAnsi="宋体" w:cs="宋体"/>
        </w:rPr>
        <w:br/>
      </w:r>
      <w:r>
        <w:rPr>
          <w:rFonts w:ascii="宋体" w:eastAsia="宋体" w:hAnsi="宋体" w:cs="宋体"/>
        </w:rPr>
        <w:t>好的，</w:t>
      </w:r>
    </w:p>
    <w:p>
      <w:pPr>
        <w:spacing w:before="240" w:after="240"/>
        <w:rPr>
          <w:rFonts w:ascii="宋体" w:eastAsia="宋体" w:hAnsi="宋体" w:cs="宋体"/>
          <w:sz w:val="24"/>
          <w:szCs w:val="24"/>
        </w:rPr>
      </w:pPr>
      <w:r>
        <w:rPr>
          <w:rFonts w:ascii="宋体" w:eastAsia="宋体" w:hAnsi="宋体" w:cs="宋体"/>
        </w:rPr>
        <w:t>说话人1 35:15</w:t>
      </w:r>
      <w:r>
        <w:rPr>
          <w:rFonts w:ascii="宋体" w:eastAsia="宋体" w:hAnsi="宋体" w:cs="宋体"/>
        </w:rPr>
        <w:br/>
      </w:r>
      <w:r>
        <w:rPr>
          <w:rFonts w:ascii="宋体" w:eastAsia="宋体" w:hAnsi="宋体" w:cs="宋体"/>
        </w:rPr>
        <w:t> Demo是相关的，但是我说到研发效能，其实这个领域更大一点，但其实是我们整个部门负责研发同学所有的他们在开发的过程中相关的一些工具平台能力，相关的一些提供给他们做支撑。</w:t>
      </w:r>
    </w:p>
    <w:p>
      <w:pPr>
        <w:spacing w:before="240" w:after="240"/>
        <w:rPr>
          <w:rFonts w:ascii="宋体" w:eastAsia="宋体" w:hAnsi="宋体" w:cs="宋体"/>
          <w:sz w:val="24"/>
          <w:szCs w:val="24"/>
        </w:rPr>
      </w:pPr>
      <w:r>
        <w:rPr>
          <w:rFonts w:ascii="宋体" w:eastAsia="宋体" w:hAnsi="宋体" w:cs="宋体"/>
        </w:rPr>
        <w:t>说话人2 35:36</w:t>
      </w:r>
      <w:r>
        <w:rPr>
          <w:rFonts w:ascii="宋体" w:eastAsia="宋体" w:hAnsi="宋体" w:cs="宋体"/>
        </w:rPr>
        <w:br/>
      </w:r>
      <w:r>
        <w:rPr>
          <w:rFonts w:ascii="宋体" w:eastAsia="宋体" w:hAnsi="宋体" w:cs="宋体"/>
        </w:rPr>
        <w:t>好的，我包括就只是</w:t>
      </w:r>
    </w:p>
    <w:p>
      <w:pPr>
        <w:spacing w:before="240" w:after="240"/>
        <w:rPr>
          <w:rFonts w:ascii="宋体" w:eastAsia="宋体" w:hAnsi="宋体" w:cs="宋体"/>
          <w:sz w:val="24"/>
          <w:szCs w:val="24"/>
        </w:rPr>
      </w:pPr>
      <w:r>
        <w:rPr>
          <w:rFonts w:ascii="宋体" w:eastAsia="宋体" w:hAnsi="宋体" w:cs="宋体"/>
        </w:rPr>
        <w:t>说话人1 35:39</w:t>
      </w:r>
      <w:r>
        <w:rPr>
          <w:rFonts w:ascii="宋体" w:eastAsia="宋体" w:hAnsi="宋体" w:cs="宋体"/>
        </w:rPr>
        <w:br/>
      </w:r>
      <w:r>
        <w:rPr>
          <w:rFonts w:ascii="宋体" w:eastAsia="宋体" w:hAnsi="宋体" w:cs="宋体"/>
        </w:rPr>
        <w:t>一块东西，然后是说我们是比较接触比较多的一个csd的东西，大概是这样，然后我们这边从代码库就是类似于哈姆这样的东西，但是我们蚂蚁的内部的一套东西，把代码库的一个管理，然后到这种开发工具，我们其实有自己的科ID一 ID一的这种产品，云端研发的这种产品，就是你用 idea是吧？ Idea我们其实就云端的这种idea打开即用。</w:t>
      </w:r>
    </w:p>
    <w:p>
      <w:pPr>
        <w:spacing w:before="240" w:after="240"/>
        <w:rPr>
          <w:rFonts w:ascii="宋体" w:eastAsia="宋体" w:hAnsi="宋体" w:cs="宋体"/>
          <w:sz w:val="24"/>
          <w:szCs w:val="24"/>
        </w:rPr>
      </w:pPr>
      <w:r>
        <w:rPr>
          <w:rFonts w:ascii="宋体" w:eastAsia="宋体" w:hAnsi="宋体" w:cs="宋体"/>
        </w:rPr>
        <w:t>说话人2 36:21</w:t>
      </w:r>
      <w:r>
        <w:rPr>
          <w:rFonts w:ascii="宋体" w:eastAsia="宋体" w:hAnsi="宋体" w:cs="宋体"/>
        </w:rPr>
        <w:br/>
      </w:r>
      <w:r>
        <w:rPr>
          <w:rFonts w:ascii="宋体" w:eastAsia="宋体" w:hAnsi="宋体" w:cs="宋体"/>
        </w:rPr>
        <w:t>了解。</w:t>
      </w:r>
    </w:p>
    <w:p>
      <w:pPr>
        <w:spacing w:before="240" w:after="240"/>
        <w:rPr>
          <w:rFonts w:ascii="宋体" w:eastAsia="宋体" w:hAnsi="宋体" w:cs="宋体"/>
          <w:sz w:val="24"/>
          <w:szCs w:val="24"/>
        </w:rPr>
      </w:pPr>
      <w:r>
        <w:rPr>
          <w:rFonts w:ascii="宋体" w:eastAsia="宋体" w:hAnsi="宋体" w:cs="宋体"/>
        </w:rPr>
        <w:t>说话人1 36:22</w:t>
      </w:r>
      <w:r>
        <w:rPr>
          <w:rFonts w:ascii="宋体" w:eastAsia="宋体" w:hAnsi="宋体" w:cs="宋体"/>
        </w:rPr>
        <w:br/>
      </w:r>
      <w:r>
        <w:rPr>
          <w:rFonts w:ascii="宋体" w:eastAsia="宋体" w:hAnsi="宋体" w:cs="宋体"/>
        </w:rPr>
        <w:t>对，然后这只是一部分，其他的我们常见的比如说构建，然后我们的这种ci的这种整个的部署 Cd的，然后还有很多的这种研发的质量的风控，这种很多非常多的东西。</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好的，所以它是一个大的领域，然后我们这个组主要是负责持续集成与环境持续集成的话，就好理解就是ci</w:t>
      </w:r>
    </w:p>
    <w:p>
      <w:pPr>
        <w:spacing w:before="240" w:after="240"/>
        <w:rPr>
          <w:rFonts w:ascii="宋体" w:eastAsia="宋体" w:hAnsi="宋体" w:cs="宋体"/>
          <w:sz w:val="24"/>
          <w:szCs w:val="24"/>
        </w:rPr>
      </w:pPr>
      <w:r>
        <w:rPr>
          <w:rFonts w:ascii="宋体" w:eastAsia="宋体" w:hAnsi="宋体" w:cs="宋体"/>
        </w:rPr>
        <w:t>说话人2 36:52</w:t>
      </w:r>
      <w:r>
        <w:rPr>
          <w:rFonts w:ascii="宋体" w:eastAsia="宋体" w:hAnsi="宋体" w:cs="宋体"/>
        </w:rPr>
        <w:br/>
      </w:r>
      <w:r>
        <w:rPr>
          <w:rFonts w:ascii="宋体" w:eastAsia="宋体" w:hAnsi="宋体" w:cs="宋体"/>
        </w:rPr>
        <w:t>好的</w:t>
      </w:r>
    </w:p>
    <w:p>
      <w:pPr>
        <w:spacing w:before="240" w:after="240"/>
        <w:rPr>
          <w:rFonts w:ascii="宋体" w:eastAsia="宋体" w:hAnsi="宋体" w:cs="宋体"/>
          <w:sz w:val="24"/>
          <w:szCs w:val="24"/>
        </w:rPr>
      </w:pPr>
      <w:r>
        <w:rPr>
          <w:rFonts w:ascii="宋体" w:eastAsia="宋体" w:hAnsi="宋体" w:cs="宋体"/>
        </w:rPr>
        <w:t>说话人1 36:53</w:t>
      </w:r>
      <w:r>
        <w:rPr>
          <w:rFonts w:ascii="宋体" w:eastAsia="宋体" w:hAnsi="宋体" w:cs="宋体"/>
        </w:rPr>
        <w:br/>
      </w:r>
      <w:r>
        <w:rPr>
          <w:rFonts w:ascii="宋体" w:eastAsia="宋体" w:hAnsi="宋体" w:cs="宋体"/>
        </w:rPr>
        <w:t>Tei相关的这种东西，然后还有环境比较特殊了，一般的公司它可能没有一个独立的这种用组去负责，但是蚂蚁的体积比较大，然后互相之间的依赖比较多，然后它的应用规模也相对比较大，需要有一个团队去专门去支撑跟维护整个的研发环境。</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大概讲我们来做支撑的话，说具体一点就是可能整个的这种他们如何上万的这种开发工程师，怎么在一套环境里面能够尽量不互相打扰的完成自己的开发工作。那么大家都知道，如果说一套环境互相依赖的话，比如说一套微服务体系，大家互相依赖的话，我我在里面开发的话，反正互相打架</w:t>
      </w:r>
    </w:p>
    <w:p>
      <w:pPr>
        <w:spacing w:before="240" w:after="240"/>
        <w:rPr>
          <w:rFonts w:ascii="宋体" w:eastAsia="宋体" w:hAnsi="宋体" w:cs="宋体"/>
          <w:sz w:val="24"/>
          <w:szCs w:val="24"/>
        </w:rPr>
      </w:pPr>
      <w:r>
        <w:rPr>
          <w:rFonts w:ascii="宋体" w:eastAsia="宋体" w:hAnsi="宋体" w:cs="宋体"/>
        </w:rPr>
        <w:t>说话人2 37:45</w:t>
      </w:r>
      <w:r>
        <w:rPr>
          <w:rFonts w:ascii="宋体" w:eastAsia="宋体" w:hAnsi="宋体" w:cs="宋体"/>
        </w:rPr>
        <w:br/>
      </w:r>
      <w:r>
        <w:rPr>
          <w:rFonts w:ascii="宋体" w:eastAsia="宋体" w:hAnsi="宋体" w:cs="宋体"/>
        </w:rPr>
        <w:t>了，对。</w:t>
      </w:r>
    </w:p>
    <w:p>
      <w:pPr>
        <w:spacing w:before="240" w:after="240"/>
        <w:rPr>
          <w:rFonts w:ascii="宋体" w:eastAsia="宋体" w:hAnsi="宋体" w:cs="宋体"/>
          <w:sz w:val="24"/>
          <w:szCs w:val="24"/>
        </w:rPr>
      </w:pPr>
      <w:r>
        <w:rPr>
          <w:rFonts w:ascii="宋体" w:eastAsia="宋体" w:hAnsi="宋体" w:cs="宋体"/>
        </w:rPr>
        <w:t>说话人1 37:46</w:t>
      </w:r>
      <w:r>
        <w:rPr>
          <w:rFonts w:ascii="宋体" w:eastAsia="宋体" w:hAnsi="宋体" w:cs="宋体"/>
        </w:rPr>
        <w:br/>
      </w:r>
      <w:r>
        <w:rPr>
          <w:rFonts w:ascii="宋体" w:eastAsia="宋体" w:hAnsi="宋体" w:cs="宋体"/>
        </w:rPr>
        <w:t>本来都好好的是吧？你下一次突然间那边更新了一个什么东西，我这边就跑不出来。</w:t>
      </w:r>
    </w:p>
    <w:p>
      <w:pPr>
        <w:spacing w:before="240" w:after="240"/>
        <w:rPr>
          <w:rFonts w:ascii="宋体" w:eastAsia="宋体" w:hAnsi="宋体" w:cs="宋体"/>
          <w:sz w:val="24"/>
          <w:szCs w:val="24"/>
        </w:rPr>
      </w:pPr>
      <w:r>
        <w:rPr>
          <w:rFonts w:ascii="宋体" w:eastAsia="宋体" w:hAnsi="宋体" w:cs="宋体"/>
        </w:rPr>
        <w:t>说话人2 37:53</w:t>
      </w:r>
      <w:r>
        <w:rPr>
          <w:rFonts w:ascii="宋体" w:eastAsia="宋体" w:hAnsi="宋体" w:cs="宋体"/>
        </w:rPr>
        <w:br/>
      </w:r>
      <w:r>
        <w:rPr>
          <w:rFonts w:ascii="宋体" w:eastAsia="宋体" w:hAnsi="宋体" w:cs="宋体"/>
        </w:rPr>
        <w:t>对是的，但是</w:t>
      </w:r>
    </w:p>
    <w:p>
      <w:pPr>
        <w:spacing w:before="240" w:after="240"/>
        <w:rPr>
          <w:rFonts w:ascii="宋体" w:eastAsia="宋体" w:hAnsi="宋体" w:cs="宋体"/>
          <w:sz w:val="24"/>
          <w:szCs w:val="24"/>
        </w:rPr>
      </w:pPr>
      <w:r>
        <w:rPr>
          <w:rFonts w:ascii="宋体" w:eastAsia="宋体" w:hAnsi="宋体" w:cs="宋体"/>
        </w:rPr>
        <w:t>说话人1 37:53</w:t>
      </w:r>
      <w:r>
        <w:rPr>
          <w:rFonts w:ascii="宋体" w:eastAsia="宋体" w:hAnsi="宋体" w:cs="宋体"/>
        </w:rPr>
        <w:br/>
      </w:r>
      <w:r>
        <w:rPr>
          <w:rFonts w:ascii="宋体" w:eastAsia="宋体" w:hAnsi="宋体" w:cs="宋体"/>
        </w:rPr>
        <w:t>我们怎么样去避免他们的这种做隔离，怎么样去让他们</w:t>
      </w:r>
    </w:p>
    <w:p>
      <w:pPr>
        <w:spacing w:before="240" w:after="240"/>
        <w:rPr>
          <w:rFonts w:ascii="宋体" w:eastAsia="宋体" w:hAnsi="宋体" w:cs="宋体"/>
          <w:sz w:val="24"/>
          <w:szCs w:val="24"/>
        </w:rPr>
      </w:pPr>
      <w:r>
        <w:rPr>
          <w:rFonts w:ascii="宋体" w:eastAsia="宋体" w:hAnsi="宋体" w:cs="宋体"/>
        </w:rPr>
        <w:t>说话人2 37:59</w:t>
      </w:r>
      <w:r>
        <w:rPr>
          <w:rFonts w:ascii="宋体" w:eastAsia="宋体" w:hAnsi="宋体" w:cs="宋体"/>
        </w:rPr>
        <w:br/>
      </w:r>
      <w:r>
        <w:rPr>
          <w:rFonts w:ascii="宋体" w:eastAsia="宋体" w:hAnsi="宋体" w:cs="宋体"/>
        </w:rPr>
        <w:t>了解了</w:t>
      </w:r>
    </w:p>
    <w:p>
      <w:pPr>
        <w:spacing w:before="240" w:after="240"/>
        <w:rPr>
          <w:rFonts w:ascii="宋体" w:eastAsia="宋体" w:hAnsi="宋体" w:cs="宋体"/>
          <w:sz w:val="24"/>
          <w:szCs w:val="24"/>
        </w:rPr>
      </w:pPr>
      <w:r>
        <w:rPr>
          <w:rFonts w:ascii="宋体" w:eastAsia="宋体" w:hAnsi="宋体" w:cs="宋体"/>
        </w:rPr>
        <w:t>说话人1 37:59</w:t>
      </w:r>
      <w:r>
        <w:rPr>
          <w:rFonts w:ascii="宋体" w:eastAsia="宋体" w:hAnsi="宋体" w:cs="宋体"/>
        </w:rPr>
        <w:br/>
      </w:r>
      <w:r>
        <w:rPr>
          <w:rFonts w:ascii="宋体" w:eastAsia="宋体" w:hAnsi="宋体" w:cs="宋体"/>
        </w:rPr>
        <w:t>好好的做开发，大概这样的一些东西，其实底下的技术档案主要的开发语言还是要，但是我们也会有一些波浪的东西，还有也有一部分拍摄的东西，然后然后涉及到的其实比较多的，现在也基本上都是国内技术延伸的一些东西。多可古雷历史这些东西。好</w:t>
      </w:r>
    </w:p>
    <w:p>
      <w:pPr>
        <w:spacing w:before="240" w:after="240"/>
        <w:rPr>
          <w:rFonts w:ascii="宋体" w:eastAsia="宋体" w:hAnsi="宋体" w:cs="宋体"/>
          <w:sz w:val="24"/>
          <w:szCs w:val="24"/>
        </w:rPr>
      </w:pPr>
      <w:r>
        <w:rPr>
          <w:rFonts w:ascii="宋体" w:eastAsia="宋体" w:hAnsi="宋体" w:cs="宋体"/>
        </w:rPr>
        <w:t>说话人2 38:30</w:t>
      </w:r>
      <w:r>
        <w:rPr>
          <w:rFonts w:ascii="宋体" w:eastAsia="宋体" w:hAnsi="宋体" w:cs="宋体"/>
        </w:rPr>
        <w:br/>
      </w:r>
      <w:r>
        <w:rPr>
          <w:rFonts w:ascii="宋体" w:eastAsia="宋体" w:hAnsi="宋体" w:cs="宋体"/>
        </w:rPr>
        <w:t>的，了解了。</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好的，感谢解答，我还有如果我能入职的话，请问有前辈来指导吗？</w:t>
      </w:r>
    </w:p>
    <w:p>
      <w:pPr>
        <w:spacing w:before="240" w:after="240"/>
        <w:rPr>
          <w:rFonts w:ascii="宋体" w:eastAsia="宋体" w:hAnsi="宋体" w:cs="宋体"/>
          <w:sz w:val="24"/>
          <w:szCs w:val="24"/>
        </w:rPr>
      </w:pPr>
      <w:r>
        <w:rPr>
          <w:rFonts w:ascii="宋体" w:eastAsia="宋体" w:hAnsi="宋体" w:cs="宋体"/>
        </w:rPr>
        <w:t>说话人1 38:43</w:t>
      </w:r>
      <w:r>
        <w:rPr>
          <w:rFonts w:ascii="宋体" w:eastAsia="宋体" w:hAnsi="宋体" w:cs="宋体"/>
        </w:rPr>
        <w:br/>
      </w:r>
      <w:r>
        <w:rPr>
          <w:rFonts w:ascii="宋体" w:eastAsia="宋体" w:hAnsi="宋体" w:cs="宋体"/>
        </w:rPr>
        <w:t>肯定有的，我们都有师兄体制体系的，就是进来的话肯定是有一个比较资深的一个同学来带，包括工作上面，包括整个的一些知识体系方面，包括整个做的一些非常细的一些具体的工作点，然后目标什么都会有指导，然后公司的整体的话也会有比较完善的这种培训体系，就是自动化会有很多的这种投产的培训。</w:t>
      </w:r>
    </w:p>
    <w:p>
      <w:pPr>
        <w:spacing w:before="240" w:after="240"/>
        <w:rPr>
          <w:rFonts w:ascii="宋体" w:eastAsia="宋体" w:hAnsi="宋体" w:cs="宋体"/>
          <w:sz w:val="24"/>
          <w:szCs w:val="24"/>
        </w:rPr>
      </w:pPr>
      <w:r>
        <w:rPr>
          <w:rFonts w:ascii="宋体" w:eastAsia="宋体" w:hAnsi="宋体" w:cs="宋体"/>
        </w:rPr>
        <w:t>说话人2 39:21</w:t>
      </w:r>
      <w:r>
        <w:rPr>
          <w:rFonts w:ascii="宋体" w:eastAsia="宋体" w:hAnsi="宋体" w:cs="宋体"/>
        </w:rPr>
        <w:br/>
      </w:r>
      <w:r>
        <w:rPr>
          <w:rFonts w:ascii="宋体" w:eastAsia="宋体" w:hAnsi="宋体" w:cs="宋体"/>
        </w:rPr>
        <w:t>好的，了解</w:t>
      </w:r>
    </w:p>
    <w:p>
      <w:pPr>
        <w:spacing w:before="240" w:after="240"/>
        <w:rPr>
          <w:rFonts w:ascii="宋体" w:eastAsia="宋体" w:hAnsi="宋体" w:cs="宋体"/>
          <w:sz w:val="24"/>
          <w:szCs w:val="24"/>
        </w:rPr>
      </w:pPr>
      <w:r>
        <w:rPr>
          <w:rFonts w:ascii="宋体" w:eastAsia="宋体" w:hAnsi="宋体" w:cs="宋体"/>
        </w:rPr>
        <w:t>说话人1 39:25</w:t>
      </w:r>
      <w:r>
        <w:rPr>
          <w:rFonts w:ascii="宋体" w:eastAsia="宋体" w:hAnsi="宋体" w:cs="宋体"/>
        </w:rPr>
        <w:br/>
      </w:r>
      <w:r>
        <w:rPr>
          <w:rFonts w:ascii="宋体" w:eastAsia="宋体" w:hAnsi="宋体" w:cs="宋体"/>
        </w:rPr>
        <w:t>了，ok</w:t>
      </w:r>
    </w:p>
    <w:p>
      <w:pPr>
        <w:spacing w:before="240" w:after="240"/>
        <w:rPr>
          <w:rFonts w:ascii="宋体" w:eastAsia="宋体" w:hAnsi="宋体" w:cs="宋体"/>
          <w:sz w:val="24"/>
          <w:szCs w:val="24"/>
        </w:rPr>
      </w:pPr>
      <w:r>
        <w:rPr>
          <w:rFonts w:ascii="宋体" w:eastAsia="宋体" w:hAnsi="宋体" w:cs="宋体"/>
        </w:rPr>
        <w:t>说话人2 39:26</w:t>
      </w:r>
      <w:r>
        <w:rPr>
          <w:rFonts w:ascii="宋体" w:eastAsia="宋体" w:hAnsi="宋体" w:cs="宋体"/>
        </w:rPr>
        <w:br/>
      </w:r>
      <w:r>
        <w:rPr>
          <w:rFonts w:ascii="宋体" w:eastAsia="宋体" w:hAnsi="宋体" w:cs="宋体"/>
        </w:rPr>
        <w:t>还有我什么时候能知道这一轮面试的结果，</w:t>
      </w:r>
    </w:p>
    <w:p>
      <w:pPr>
        <w:spacing w:before="240" w:after="240"/>
        <w:rPr>
          <w:rFonts w:ascii="宋体" w:eastAsia="宋体" w:hAnsi="宋体" w:cs="宋体"/>
          <w:sz w:val="24"/>
          <w:szCs w:val="24"/>
        </w:rPr>
      </w:pPr>
      <w:r>
        <w:rPr>
          <w:rFonts w:ascii="宋体" w:eastAsia="宋体" w:hAnsi="宋体" w:cs="宋体"/>
        </w:rPr>
        <w:t>说话人1 39:33</w:t>
      </w:r>
      <w:r>
        <w:rPr>
          <w:rFonts w:ascii="宋体" w:eastAsia="宋体" w:hAnsi="宋体" w:cs="宋体"/>
        </w:rPr>
        <w:br/>
      </w:r>
      <w:r>
        <w:rPr>
          <w:rFonts w:ascii="宋体" w:eastAsia="宋体" w:hAnsi="宋体" w:cs="宋体"/>
        </w:rPr>
        <w:t>我不知道是不是有一个正常的反馈渠道，我这边应该是不会透露的。对，然后但是我不知道会不会有其他的这种渠道。对，</w:t>
      </w:r>
    </w:p>
    <w:p>
      <w:pPr>
        <w:spacing w:before="240" w:after="240"/>
        <w:rPr>
          <w:rFonts w:ascii="宋体" w:eastAsia="宋体" w:hAnsi="宋体" w:cs="宋体"/>
          <w:sz w:val="24"/>
          <w:szCs w:val="24"/>
        </w:rPr>
      </w:pPr>
      <w:r>
        <w:rPr>
          <w:rFonts w:ascii="宋体" w:eastAsia="宋体" w:hAnsi="宋体" w:cs="宋体"/>
        </w:rPr>
        <w:t>说话人2 39:49</w:t>
      </w:r>
      <w:r>
        <w:rPr>
          <w:rFonts w:ascii="宋体" w:eastAsia="宋体" w:hAnsi="宋体" w:cs="宋体"/>
        </w:rPr>
        <w:br/>
      </w:r>
      <w:r>
        <w:rPr>
          <w:rFonts w:ascii="宋体" w:eastAsia="宋体" w:hAnsi="宋体" w:cs="宋体"/>
        </w:rPr>
        <w:t>我怎么才能知道我这轮结面试的结果，</w:t>
      </w:r>
    </w:p>
    <w:p>
      <w:pPr>
        <w:spacing w:before="240" w:after="240"/>
        <w:rPr>
          <w:rFonts w:ascii="宋体" w:eastAsia="宋体" w:hAnsi="宋体" w:cs="宋体"/>
          <w:sz w:val="24"/>
          <w:szCs w:val="24"/>
        </w:rPr>
      </w:pPr>
      <w:r>
        <w:rPr>
          <w:rFonts w:ascii="宋体" w:eastAsia="宋体" w:hAnsi="宋体" w:cs="宋体"/>
        </w:rPr>
        <w:t>说话人1 39:53</w:t>
      </w:r>
      <w:r>
        <w:rPr>
          <w:rFonts w:ascii="宋体" w:eastAsia="宋体" w:hAnsi="宋体" w:cs="宋体"/>
        </w:rPr>
        <w:br/>
      </w:r>
      <w:r>
        <w:rPr>
          <w:rFonts w:ascii="宋体" w:eastAsia="宋体" w:hAnsi="宋体" w:cs="宋体"/>
        </w:rPr>
        <w:t>好像应该之前你是跟hr有联系吗？</w:t>
      </w:r>
    </w:p>
    <w:p>
      <w:pPr>
        <w:spacing w:before="240" w:after="240"/>
        <w:rPr>
          <w:rFonts w:ascii="宋体" w:eastAsia="宋体" w:hAnsi="宋体" w:cs="宋体"/>
          <w:sz w:val="24"/>
          <w:szCs w:val="24"/>
        </w:rPr>
      </w:pPr>
      <w:r>
        <w:rPr>
          <w:rFonts w:ascii="宋体" w:eastAsia="宋体" w:hAnsi="宋体" w:cs="宋体"/>
        </w:rPr>
        <w:t>说话人2 40:02</w:t>
      </w:r>
      <w:r>
        <w:rPr>
          <w:rFonts w:ascii="宋体" w:eastAsia="宋体" w:hAnsi="宋体" w:cs="宋体"/>
        </w:rPr>
        <w:br/>
      </w:r>
      <w:r>
        <w:rPr>
          <w:rFonts w:ascii="宋体" w:eastAsia="宋体" w:hAnsi="宋体" w:cs="宋体"/>
        </w:rPr>
        <w:t>是和上一个面试官应该是。</w:t>
      </w:r>
    </w:p>
    <w:p>
      <w:pPr>
        <w:spacing w:before="240" w:after="240"/>
        <w:rPr>
          <w:rFonts w:ascii="宋体" w:eastAsia="宋体" w:hAnsi="宋体" w:cs="宋体"/>
          <w:sz w:val="24"/>
          <w:szCs w:val="24"/>
        </w:rPr>
      </w:pPr>
      <w:r>
        <w:rPr>
          <w:rFonts w:ascii="宋体" w:eastAsia="宋体" w:hAnsi="宋体" w:cs="宋体"/>
        </w:rPr>
        <w:t>说话人1 40:07</w:t>
      </w:r>
      <w:r>
        <w:rPr>
          <w:rFonts w:ascii="宋体" w:eastAsia="宋体" w:hAnsi="宋体" w:cs="宋体"/>
        </w:rPr>
        <w:br/>
      </w:r>
      <w:r>
        <w:rPr>
          <w:rFonts w:ascii="宋体" w:eastAsia="宋体" w:hAnsi="宋体" w:cs="宋体"/>
        </w:rPr>
        <w:t>好勒，一般来讲一段时间不联系，一般就没有什么。</w:t>
      </w:r>
    </w:p>
    <w:p>
      <w:pPr>
        <w:spacing w:before="240" w:after="240"/>
        <w:rPr>
          <w:rFonts w:ascii="宋体" w:eastAsia="宋体" w:hAnsi="宋体" w:cs="宋体"/>
          <w:sz w:val="24"/>
          <w:szCs w:val="24"/>
        </w:rPr>
      </w:pPr>
      <w:r>
        <w:rPr>
          <w:rFonts w:ascii="宋体" w:eastAsia="宋体" w:hAnsi="宋体" w:cs="宋体"/>
        </w:rPr>
        <w:t>说话人2 40:13</w:t>
      </w:r>
      <w:r>
        <w:rPr>
          <w:rFonts w:ascii="宋体" w:eastAsia="宋体" w:hAnsi="宋体" w:cs="宋体"/>
        </w:rPr>
        <w:br/>
      </w:r>
      <w:r>
        <w:rPr>
          <w:rFonts w:ascii="宋体" w:eastAsia="宋体" w:hAnsi="宋体" w:cs="宋体"/>
        </w:rPr>
        <w:t>好的，请问大概是多久？</w:t>
      </w:r>
    </w:p>
    <w:p>
      <w:pPr>
        <w:spacing w:before="240" w:after="240"/>
        <w:rPr>
          <w:rFonts w:ascii="宋体" w:eastAsia="宋体" w:hAnsi="宋体" w:cs="宋体"/>
          <w:sz w:val="24"/>
          <w:szCs w:val="24"/>
        </w:rPr>
      </w:pPr>
      <w:r>
        <w:rPr>
          <w:rFonts w:ascii="宋体" w:eastAsia="宋体" w:hAnsi="宋体" w:cs="宋体"/>
        </w:rPr>
        <w:t>说话人1 40:17</w:t>
      </w:r>
      <w:r>
        <w:rPr>
          <w:rFonts w:ascii="宋体" w:eastAsia="宋体" w:hAnsi="宋体" w:cs="宋体"/>
        </w:rPr>
        <w:br/>
      </w:r>
      <w:r>
        <w:rPr>
          <w:rFonts w:ascii="宋体" w:eastAsia="宋体" w:hAnsi="宋体" w:cs="宋体"/>
        </w:rPr>
        <w:t>不好说，我也第一次碰到这种问题，我都不知道怎么回答这个东西，对，但一般来讲的话，一一一周之内会有连续说下一轮，一般来讲</w:t>
      </w:r>
    </w:p>
    <w:p>
      <w:pPr>
        <w:spacing w:before="240" w:after="240"/>
        <w:rPr>
          <w:rFonts w:ascii="宋体" w:eastAsia="宋体" w:hAnsi="宋体" w:cs="宋体"/>
          <w:sz w:val="24"/>
          <w:szCs w:val="24"/>
        </w:rPr>
      </w:pPr>
      <w:r>
        <w:rPr>
          <w:rFonts w:ascii="宋体" w:eastAsia="宋体" w:hAnsi="宋体" w:cs="宋体"/>
        </w:rPr>
        <w:t>说话人2 40:35</w:t>
      </w:r>
      <w:r>
        <w:rPr>
          <w:rFonts w:ascii="宋体" w:eastAsia="宋体" w:hAnsi="宋体" w:cs="宋体"/>
        </w:rPr>
        <w:br/>
      </w:r>
      <w:r>
        <w:rPr>
          <w:rFonts w:ascii="宋体" w:eastAsia="宋体" w:hAnsi="宋体" w:cs="宋体"/>
        </w:rPr>
        <w:t>好的</w:t>
      </w:r>
    </w:p>
    <w:p>
      <w:pPr>
        <w:spacing w:before="240" w:after="240"/>
        <w:rPr>
          <w:rFonts w:ascii="宋体" w:eastAsia="宋体" w:hAnsi="宋体" w:cs="宋体"/>
          <w:sz w:val="24"/>
          <w:szCs w:val="24"/>
        </w:rPr>
      </w:pPr>
      <w:r>
        <w:rPr>
          <w:rFonts w:ascii="宋体" w:eastAsia="宋体" w:hAnsi="宋体" w:cs="宋体"/>
        </w:rPr>
        <w:t>说话人1 40:37</w:t>
      </w:r>
      <w:r>
        <w:rPr>
          <w:rFonts w:ascii="宋体" w:eastAsia="宋体" w:hAnsi="宋体" w:cs="宋体"/>
        </w:rPr>
        <w:br/>
      </w:r>
      <w:r>
        <w:rPr>
          <w:rFonts w:ascii="宋体" w:eastAsia="宋体" w:hAnsi="宋体" w:cs="宋体"/>
        </w:rPr>
        <w:t>ok，</w:t>
      </w:r>
    </w:p>
    <w:p>
      <w:pPr>
        <w:spacing w:before="240" w:after="240"/>
        <w:rPr>
          <w:rFonts w:ascii="宋体" w:eastAsia="宋体" w:hAnsi="宋体" w:cs="宋体"/>
          <w:sz w:val="24"/>
          <w:szCs w:val="24"/>
        </w:rPr>
      </w:pPr>
      <w:r>
        <w:rPr>
          <w:rFonts w:ascii="宋体" w:eastAsia="宋体" w:hAnsi="宋体" w:cs="宋体"/>
        </w:rPr>
        <w:t>说话人2 40:41</w:t>
      </w:r>
      <w:r>
        <w:rPr>
          <w:rFonts w:ascii="宋体" w:eastAsia="宋体" w:hAnsi="宋体" w:cs="宋体"/>
        </w:rPr>
        <w:br/>
      </w:r>
      <w:r>
        <w:rPr>
          <w:rFonts w:ascii="宋体" w:eastAsia="宋体" w:hAnsi="宋体" w:cs="宋体"/>
        </w:rPr>
        <w:t>请问如果有一下一轮面试的环节是什么？</w:t>
      </w:r>
    </w:p>
    <w:p>
      <w:pPr>
        <w:spacing w:before="240" w:after="240"/>
        <w:rPr>
          <w:rFonts w:ascii="宋体" w:eastAsia="宋体" w:hAnsi="宋体" w:cs="宋体"/>
          <w:sz w:val="24"/>
          <w:szCs w:val="24"/>
        </w:rPr>
      </w:pPr>
      <w:r>
        <w:rPr>
          <w:rFonts w:ascii="宋体" w:eastAsia="宋体" w:hAnsi="宋体" w:cs="宋体"/>
        </w:rPr>
        <w:t>说话人1 40:49</w:t>
      </w:r>
      <w:r>
        <w:rPr>
          <w:rFonts w:ascii="宋体" w:eastAsia="宋体" w:hAnsi="宋体" w:cs="宋体"/>
        </w:rPr>
        <w:br/>
      </w:r>
      <w:r>
        <w:rPr>
          <w:rFonts w:ascii="宋体" w:eastAsia="宋体" w:hAnsi="宋体" w:cs="宋体"/>
        </w:rPr>
        <w:t>如果下一轮那就是面面试的环节是什么？</w:t>
      </w:r>
    </w:p>
    <w:p>
      <w:pPr>
        <w:spacing w:before="240" w:after="240"/>
        <w:rPr>
          <w:rFonts w:ascii="宋体" w:eastAsia="宋体" w:hAnsi="宋体" w:cs="宋体"/>
          <w:sz w:val="24"/>
          <w:szCs w:val="24"/>
        </w:rPr>
      </w:pPr>
      <w:r>
        <w:rPr>
          <w:rFonts w:ascii="宋体" w:eastAsia="宋体" w:hAnsi="宋体" w:cs="宋体"/>
        </w:rPr>
        <w:t>说话人2 40:53</w:t>
      </w:r>
      <w:r>
        <w:rPr>
          <w:rFonts w:ascii="宋体" w:eastAsia="宋体" w:hAnsi="宋体" w:cs="宋体"/>
        </w:rPr>
        <w:br/>
      </w:r>
      <w:r>
        <w:rPr>
          <w:rFonts w:ascii="宋体" w:eastAsia="宋体" w:hAnsi="宋体" w:cs="宋体"/>
        </w:rPr>
        <w:t>是什么面技术面</w:t>
      </w:r>
    </w:p>
    <w:p>
      <w:pPr>
        <w:spacing w:before="240" w:after="240"/>
        <w:rPr>
          <w:rFonts w:ascii="宋体" w:eastAsia="宋体" w:hAnsi="宋体" w:cs="宋体"/>
          <w:sz w:val="24"/>
          <w:szCs w:val="24"/>
        </w:rPr>
      </w:pPr>
      <w:r>
        <w:rPr>
          <w:rFonts w:ascii="宋体" w:eastAsia="宋体" w:hAnsi="宋体" w:cs="宋体"/>
        </w:rPr>
        <w:t>说话人1 40:58</w:t>
      </w:r>
      <w:r>
        <w:rPr>
          <w:rFonts w:ascii="宋体" w:eastAsia="宋体" w:hAnsi="宋体" w:cs="宋体"/>
        </w:rPr>
        <w:br/>
      </w:r>
      <w:r>
        <w:rPr>
          <w:rFonts w:ascii="宋体" w:eastAsia="宋体" w:hAnsi="宋体" w:cs="宋体"/>
        </w:rPr>
        <w:t>吗？偏技术，对技术面</w:t>
      </w:r>
    </w:p>
    <w:p>
      <w:pPr>
        <w:spacing w:before="240" w:after="240"/>
        <w:rPr>
          <w:rFonts w:ascii="宋体" w:eastAsia="宋体" w:hAnsi="宋体" w:cs="宋体"/>
          <w:sz w:val="24"/>
          <w:szCs w:val="24"/>
        </w:rPr>
      </w:pPr>
      <w:r>
        <w:rPr>
          <w:rFonts w:ascii="宋体" w:eastAsia="宋体" w:hAnsi="宋体" w:cs="宋体"/>
        </w:rPr>
        <w:t>说话人2 41:01</w:t>
      </w:r>
      <w:r>
        <w:rPr>
          <w:rFonts w:ascii="宋体" w:eastAsia="宋体" w:hAnsi="宋体" w:cs="宋体"/>
        </w:rPr>
        <w:br/>
      </w:r>
      <w:r>
        <w:rPr>
          <w:rFonts w:ascii="宋体" w:eastAsia="宋体" w:hAnsi="宋体" w:cs="宋体"/>
        </w:rPr>
        <w:t>还是技术面？</w:t>
      </w:r>
    </w:p>
    <w:p>
      <w:pPr>
        <w:spacing w:before="240" w:after="240"/>
        <w:rPr>
          <w:rFonts w:ascii="宋体" w:eastAsia="宋体" w:hAnsi="宋体" w:cs="宋体"/>
          <w:sz w:val="24"/>
          <w:szCs w:val="24"/>
        </w:rPr>
      </w:pPr>
      <w:r>
        <w:rPr>
          <w:rFonts w:ascii="宋体" w:eastAsia="宋体" w:hAnsi="宋体" w:cs="宋体"/>
        </w:rPr>
        <w:t>说话人1 41:03</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说话人2 41:03</w:t>
      </w:r>
      <w:r>
        <w:rPr>
          <w:rFonts w:ascii="宋体" w:eastAsia="宋体" w:hAnsi="宋体" w:cs="宋体"/>
        </w:rPr>
        <w:br/>
      </w:r>
      <w:r>
        <w:rPr>
          <w:rFonts w:ascii="宋体" w:eastAsia="宋体" w:hAnsi="宋体" w:cs="宋体"/>
        </w:rPr>
        <w:t>请问一下我这是一面还是二面？</w:t>
      </w:r>
    </w:p>
    <w:p>
      <w:pPr>
        <w:spacing w:before="240" w:after="240"/>
        <w:rPr>
          <w:rFonts w:ascii="宋体" w:eastAsia="宋体" w:hAnsi="宋体" w:cs="宋体"/>
          <w:sz w:val="24"/>
          <w:szCs w:val="24"/>
        </w:rPr>
      </w:pPr>
      <w:r>
        <w:rPr>
          <w:rFonts w:ascii="宋体" w:eastAsia="宋体" w:hAnsi="宋体" w:cs="宋体"/>
        </w:rPr>
        <w:t>说话人1 41:07</w:t>
      </w:r>
      <w:r>
        <w:rPr>
          <w:rFonts w:ascii="宋体" w:eastAsia="宋体" w:hAnsi="宋体" w:cs="宋体"/>
        </w:rPr>
        <w:br/>
      </w:r>
      <w:r>
        <w:rPr>
          <w:rFonts w:ascii="宋体" w:eastAsia="宋体" w:hAnsi="宋体" w:cs="宋体"/>
        </w:rPr>
        <w:t>二</w:t>
      </w:r>
    </w:p>
    <w:p>
      <w:pPr>
        <w:spacing w:before="240" w:after="240"/>
        <w:rPr>
          <w:rFonts w:ascii="宋体" w:eastAsia="宋体" w:hAnsi="宋体" w:cs="宋体"/>
          <w:sz w:val="24"/>
          <w:szCs w:val="24"/>
        </w:rPr>
      </w:pPr>
      <w:r>
        <w:rPr>
          <w:rFonts w:ascii="宋体" w:eastAsia="宋体" w:hAnsi="宋体" w:cs="宋体"/>
        </w:rPr>
        <w:t>说话人2 41:08</w:t>
      </w:r>
      <w:r>
        <w:rPr>
          <w:rFonts w:ascii="宋体" w:eastAsia="宋体" w:hAnsi="宋体" w:cs="宋体"/>
        </w:rPr>
        <w:br/>
      </w:r>
      <w:r>
        <w:rPr>
          <w:rFonts w:ascii="宋体" w:eastAsia="宋体" w:hAnsi="宋体" w:cs="宋体"/>
        </w:rPr>
        <w:t>面好的，</w:t>
      </w:r>
    </w:p>
    <w:p>
      <w:pPr>
        <w:spacing w:before="240" w:after="240"/>
        <w:rPr>
          <w:rFonts w:ascii="宋体" w:eastAsia="宋体" w:hAnsi="宋体" w:cs="宋体"/>
          <w:sz w:val="24"/>
          <w:szCs w:val="24"/>
        </w:rPr>
      </w:pPr>
      <w:r>
        <w:rPr>
          <w:rFonts w:ascii="宋体" w:eastAsia="宋体" w:hAnsi="宋体" w:cs="宋体"/>
        </w:rPr>
        <w:t>说话人1 41:10</w:t>
      </w:r>
      <w:r>
        <w:rPr>
          <w:rFonts w:ascii="宋体" w:eastAsia="宋体" w:hAnsi="宋体" w:cs="宋体"/>
        </w:rPr>
        <w:br/>
      </w:r>
      <w:r>
        <w:rPr>
          <w:rFonts w:ascii="宋体" w:eastAsia="宋体" w:hAnsi="宋体" w:cs="宋体"/>
        </w:rPr>
        <w:t>这是二面，之前不是面过</w:t>
      </w:r>
    </w:p>
    <w:p>
      <w:pPr>
        <w:spacing w:before="240" w:after="240"/>
        <w:rPr>
          <w:rFonts w:ascii="宋体" w:eastAsia="宋体" w:hAnsi="宋体" w:cs="宋体"/>
          <w:sz w:val="24"/>
          <w:szCs w:val="24"/>
        </w:rPr>
      </w:pPr>
      <w:r>
        <w:rPr>
          <w:rFonts w:ascii="宋体" w:eastAsia="宋体" w:hAnsi="宋体" w:cs="宋体"/>
        </w:rPr>
        <w:t>说话人2 41:12</w:t>
      </w:r>
      <w:r>
        <w:rPr>
          <w:rFonts w:ascii="宋体" w:eastAsia="宋体" w:hAnsi="宋体" w:cs="宋体"/>
        </w:rPr>
        <w:br/>
      </w:r>
      <w:r>
        <w:rPr>
          <w:rFonts w:ascii="宋体" w:eastAsia="宋体" w:hAnsi="宋体" w:cs="宋体"/>
        </w:rPr>
        <w:t>了吗？对是的。</w:t>
      </w:r>
    </w:p>
    <w:p>
      <w:pPr>
        <w:spacing w:before="240" w:after="240"/>
        <w:rPr>
          <w:rFonts w:ascii="宋体" w:eastAsia="宋体" w:hAnsi="宋体" w:cs="宋体"/>
          <w:sz w:val="24"/>
          <w:szCs w:val="24"/>
        </w:rPr>
      </w:pPr>
      <w:r>
        <w:rPr>
          <w:rFonts w:ascii="宋体" w:eastAsia="宋体" w:hAnsi="宋体" w:cs="宋体"/>
        </w:rPr>
        <w:t>说话人1 41:15</w:t>
      </w:r>
      <w:r>
        <w:rPr>
          <w:rFonts w:ascii="宋体" w:eastAsia="宋体" w:hAnsi="宋体" w:cs="宋体"/>
        </w:rPr>
        <w:br/>
      </w:r>
      <w:r>
        <w:rPr>
          <w:rFonts w:ascii="宋体" w:eastAsia="宋体" w:hAnsi="宋体" w:cs="宋体"/>
        </w:rPr>
        <w:t>对，而且还做了笔试</w:t>
      </w:r>
    </w:p>
    <w:p>
      <w:pPr>
        <w:spacing w:before="240" w:after="240"/>
        <w:rPr>
          <w:rFonts w:ascii="宋体" w:eastAsia="宋体" w:hAnsi="宋体" w:cs="宋体"/>
          <w:sz w:val="24"/>
          <w:szCs w:val="24"/>
        </w:rPr>
      </w:pPr>
      <w:r>
        <w:rPr>
          <w:rFonts w:ascii="宋体" w:eastAsia="宋体" w:hAnsi="宋体" w:cs="宋体"/>
        </w:rPr>
        <w:t>说话人2 41:17</w:t>
      </w:r>
      <w:r>
        <w:rPr>
          <w:rFonts w:ascii="宋体" w:eastAsia="宋体" w:hAnsi="宋体" w:cs="宋体"/>
        </w:rPr>
        <w:br/>
      </w:r>
      <w:r>
        <w:rPr>
          <w:rFonts w:ascii="宋体" w:eastAsia="宋体" w:hAnsi="宋体" w:cs="宋体"/>
        </w:rPr>
        <w:t>吗？</w:t>
      </w:r>
    </w:p>
    <w:p>
      <w:pPr>
        <w:spacing w:before="240" w:after="240"/>
        <w:rPr>
          <w:rFonts w:ascii="宋体" w:eastAsia="宋体" w:hAnsi="宋体" w:cs="宋体"/>
          <w:sz w:val="24"/>
          <w:szCs w:val="24"/>
        </w:rPr>
      </w:pPr>
      <w:r>
        <w:rPr>
          <w:rFonts w:ascii="宋体" w:eastAsia="宋体" w:hAnsi="宋体" w:cs="宋体"/>
        </w:rPr>
        <w:t>说话人1 41:20</w:t>
      </w:r>
      <w:r>
        <w:rPr>
          <w:rFonts w:ascii="宋体" w:eastAsia="宋体" w:hAnsi="宋体" w:cs="宋体"/>
        </w:rPr>
        <w:br/>
      </w:r>
      <w:r>
        <w:rPr>
          <w:rFonts w:ascii="宋体" w:eastAsia="宋体" w:hAnsi="宋体" w:cs="宋体"/>
        </w:rPr>
        <w:t>对，</w:t>
      </w:r>
    </w:p>
    <w:p>
      <w:pPr>
        <w:spacing w:before="240" w:after="240"/>
        <w:rPr>
          <w:rFonts w:ascii="宋体" w:eastAsia="宋体" w:hAnsi="宋体" w:cs="宋体"/>
          <w:sz w:val="24"/>
          <w:szCs w:val="24"/>
        </w:rPr>
      </w:pPr>
      <w:r>
        <w:rPr>
          <w:rFonts w:ascii="宋体" w:eastAsia="宋体" w:hAnsi="宋体" w:cs="宋体"/>
        </w:rPr>
        <w:t>说话人2 41:21</w:t>
      </w:r>
      <w:r>
        <w:rPr>
          <w:rFonts w:ascii="宋体" w:eastAsia="宋体" w:hAnsi="宋体" w:cs="宋体"/>
        </w:rPr>
        <w:br/>
      </w:r>
      <w:r>
        <w:rPr>
          <w:rFonts w:ascii="宋体" w:eastAsia="宋体" w:hAnsi="宋体" w:cs="宋体"/>
        </w:rPr>
        <w:t>好像做了一个</w:t>
      </w:r>
    </w:p>
    <w:p>
      <w:pPr>
        <w:spacing w:before="240" w:after="240"/>
        <w:rPr>
          <w:rFonts w:ascii="宋体" w:eastAsia="宋体" w:hAnsi="宋体" w:cs="宋体"/>
          <w:sz w:val="24"/>
          <w:szCs w:val="24"/>
        </w:rPr>
      </w:pPr>
      <w:r>
        <w:rPr>
          <w:rFonts w:ascii="宋体" w:eastAsia="宋体" w:hAnsi="宋体" w:cs="宋体"/>
        </w:rPr>
        <w:t>说话人1 41:24</w:t>
      </w:r>
      <w:r>
        <w:rPr>
          <w:rFonts w:ascii="宋体" w:eastAsia="宋体" w:hAnsi="宋体" w:cs="宋体"/>
        </w:rPr>
        <w:br/>
      </w:r>
      <w:r>
        <w:rPr>
          <w:rFonts w:ascii="宋体" w:eastAsia="宋体" w:hAnsi="宋体" w:cs="宋体"/>
        </w:rPr>
        <w:t>对。你是在面很多家是</w:t>
      </w:r>
    </w:p>
    <w:p>
      <w:pPr>
        <w:spacing w:before="240" w:after="240"/>
        <w:rPr>
          <w:rFonts w:ascii="宋体" w:eastAsia="宋体" w:hAnsi="宋体" w:cs="宋体"/>
          <w:sz w:val="24"/>
          <w:szCs w:val="24"/>
        </w:rPr>
      </w:pPr>
      <w:r>
        <w:rPr>
          <w:rFonts w:ascii="宋体" w:eastAsia="宋体" w:hAnsi="宋体" w:cs="宋体"/>
        </w:rPr>
        <w:t>说话人2 41:27</w:t>
      </w:r>
      <w:r>
        <w:rPr>
          <w:rFonts w:ascii="宋体" w:eastAsia="宋体" w:hAnsi="宋体" w:cs="宋体"/>
        </w:rPr>
        <w:br/>
      </w:r>
      <w:r>
        <w:rPr>
          <w:rFonts w:ascii="宋体" w:eastAsia="宋体" w:hAnsi="宋体" w:cs="宋体"/>
        </w:rPr>
        <w:t>吧？对</w:t>
      </w:r>
    </w:p>
    <w:p>
      <w:pPr>
        <w:spacing w:before="240" w:after="240"/>
        <w:rPr>
          <w:rFonts w:ascii="宋体" w:eastAsia="宋体" w:hAnsi="宋体" w:cs="宋体"/>
          <w:sz w:val="24"/>
          <w:szCs w:val="24"/>
        </w:rPr>
      </w:pPr>
      <w:r>
        <w:rPr>
          <w:rFonts w:ascii="宋体" w:eastAsia="宋体" w:hAnsi="宋体" w:cs="宋体"/>
        </w:rPr>
        <w:t>说话人1 41:29</w:t>
      </w:r>
      <w:r>
        <w:rPr>
          <w:rFonts w:ascii="宋体" w:eastAsia="宋体" w:hAnsi="宋体" w:cs="宋体"/>
        </w:rPr>
        <w:br/>
      </w:r>
      <w:r>
        <w:rPr>
          <w:rFonts w:ascii="宋体" w:eastAsia="宋体" w:hAnsi="宋体" w:cs="宋体"/>
        </w:rPr>
        <w:t>好吧，对你上二面，然后通常是4面，最后一轮是hr，</w:t>
      </w:r>
    </w:p>
    <w:p>
      <w:pPr>
        <w:spacing w:before="240" w:after="240"/>
        <w:rPr>
          <w:rFonts w:ascii="宋体" w:eastAsia="宋体" w:hAnsi="宋体" w:cs="宋体"/>
          <w:sz w:val="24"/>
          <w:szCs w:val="24"/>
        </w:rPr>
      </w:pPr>
      <w:r>
        <w:rPr>
          <w:rFonts w:ascii="宋体" w:eastAsia="宋体" w:hAnsi="宋体" w:cs="宋体"/>
        </w:rPr>
        <w:t>说话人2 41:36</w:t>
      </w:r>
      <w:r>
        <w:rPr>
          <w:rFonts w:ascii="宋体" w:eastAsia="宋体" w:hAnsi="宋体" w:cs="宋体"/>
        </w:rPr>
        <w:br/>
      </w:r>
      <w:r>
        <w:rPr>
          <w:rFonts w:ascii="宋体" w:eastAsia="宋体" w:hAnsi="宋体" w:cs="宋体"/>
        </w:rPr>
        <w:t>下一轮也是技术，</w:t>
      </w:r>
    </w:p>
    <w:p>
      <w:pPr>
        <w:spacing w:before="240" w:after="240"/>
        <w:rPr>
          <w:rFonts w:ascii="宋体" w:eastAsia="宋体" w:hAnsi="宋体" w:cs="宋体"/>
          <w:sz w:val="24"/>
          <w:szCs w:val="24"/>
        </w:rPr>
      </w:pPr>
      <w:r>
        <w:rPr>
          <w:rFonts w:ascii="宋体" w:eastAsia="宋体" w:hAnsi="宋体" w:cs="宋体"/>
        </w:rPr>
        <w:t>说话人1 41:39</w:t>
      </w:r>
      <w:r>
        <w:rPr>
          <w:rFonts w:ascii="宋体" w:eastAsia="宋体" w:hAnsi="宋体" w:cs="宋体"/>
        </w:rPr>
        <w:br/>
      </w:r>
      <w:r>
        <w:rPr>
          <w:rFonts w:ascii="宋体" w:eastAsia="宋体" w:hAnsi="宋体" w:cs="宋体"/>
        </w:rPr>
        <w:t>面对下一轮也是技术面。</w:t>
      </w:r>
    </w:p>
    <w:p>
      <w:pPr>
        <w:spacing w:before="240" w:after="240"/>
        <w:rPr>
          <w:rFonts w:ascii="宋体" w:eastAsia="宋体" w:hAnsi="宋体" w:cs="宋体"/>
          <w:sz w:val="24"/>
          <w:szCs w:val="24"/>
        </w:rPr>
      </w:pPr>
      <w:r>
        <w:rPr>
          <w:rFonts w:ascii="宋体" w:eastAsia="宋体" w:hAnsi="宋体" w:cs="宋体"/>
        </w:rPr>
        <w:t>说话人2 41:41</w:t>
      </w:r>
      <w:r>
        <w:rPr>
          <w:rFonts w:ascii="宋体" w:eastAsia="宋体" w:hAnsi="宋体" w:cs="宋体"/>
        </w:rPr>
        <w:br/>
      </w:r>
      <w:r>
        <w:rPr>
          <w:rFonts w:ascii="宋体" w:eastAsia="宋体" w:hAnsi="宋体" w:cs="宋体"/>
        </w:rPr>
        <w:t>好的，请问下一轮是面项目还是面8股？</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什么还是都面？</w:t>
      </w:r>
    </w:p>
    <w:p>
      <w:pPr>
        <w:spacing w:before="240" w:after="240"/>
        <w:rPr>
          <w:rFonts w:ascii="宋体" w:eastAsia="宋体" w:hAnsi="宋体" w:cs="宋体"/>
          <w:sz w:val="24"/>
          <w:szCs w:val="24"/>
        </w:rPr>
      </w:pPr>
      <w:r>
        <w:rPr>
          <w:rFonts w:ascii="宋体" w:eastAsia="宋体" w:hAnsi="宋体" w:cs="宋体"/>
        </w:rPr>
        <w:t>说话人1 41:51</w:t>
      </w:r>
      <w:r>
        <w:rPr>
          <w:rFonts w:ascii="宋体" w:eastAsia="宋体" w:hAnsi="宋体" w:cs="宋体"/>
        </w:rPr>
        <w:br/>
      </w:r>
      <w:r>
        <w:rPr>
          <w:rFonts w:ascii="宋体" w:eastAsia="宋体" w:hAnsi="宋体" w:cs="宋体"/>
        </w:rPr>
        <w:t>不好说，要看面试官的一些问题，看具体情况了，没有什么很形式化的东西。</w:t>
      </w:r>
    </w:p>
    <w:p>
      <w:pPr>
        <w:spacing w:before="240" w:after="240"/>
        <w:rPr>
          <w:rFonts w:ascii="宋体" w:eastAsia="宋体" w:hAnsi="宋体" w:cs="宋体"/>
          <w:sz w:val="24"/>
          <w:szCs w:val="24"/>
        </w:rPr>
      </w:pPr>
      <w:r>
        <w:rPr>
          <w:rFonts w:ascii="宋体" w:eastAsia="宋体" w:hAnsi="宋体" w:cs="宋体"/>
        </w:rPr>
        <w:t>说话人2 41:59</w:t>
      </w:r>
      <w:r>
        <w:rPr>
          <w:rFonts w:ascii="宋体" w:eastAsia="宋体" w:hAnsi="宋体" w:cs="宋体"/>
        </w:rPr>
        <w:br/>
      </w:r>
      <w:r>
        <w:rPr>
          <w:rFonts w:ascii="宋体" w:eastAsia="宋体" w:hAnsi="宋体" w:cs="宋体"/>
        </w:rPr>
        <w:t>好的，了解了。我这边没什么问题了。</w:t>
      </w:r>
    </w:p>
    <w:p>
      <w:pPr>
        <w:spacing w:before="240" w:after="240"/>
        <w:rPr>
          <w:rFonts w:ascii="宋体" w:eastAsia="宋体" w:hAnsi="宋体" w:cs="宋体"/>
          <w:sz w:val="24"/>
          <w:szCs w:val="24"/>
        </w:rPr>
      </w:pPr>
      <w:r>
        <w:rPr>
          <w:rFonts w:ascii="宋体" w:eastAsia="宋体" w:hAnsi="宋体" w:cs="宋体"/>
        </w:rPr>
        <w:t>说话人1 42:05</w:t>
      </w:r>
      <w:r>
        <w:rPr>
          <w:rFonts w:ascii="宋体" w:eastAsia="宋体" w:hAnsi="宋体" w:cs="宋体"/>
        </w:rPr>
        <w:br/>
      </w:r>
      <w:r>
        <w:rPr>
          <w:rFonts w:ascii="宋体" w:eastAsia="宋体" w:hAnsi="宋体" w:cs="宋体"/>
        </w:rPr>
        <w:t>行，我们今天先聊着，好的。</w:t>
      </w:r>
    </w:p>
    <w:p>
      <w:pPr>
        <w:spacing w:before="240" w:after="240"/>
        <w:rPr>
          <w:rFonts w:ascii="宋体" w:eastAsia="宋体" w:hAnsi="宋体" w:cs="宋体"/>
          <w:sz w:val="24"/>
          <w:szCs w:val="24"/>
        </w:rPr>
      </w:pPr>
      <w:r>
        <w:rPr>
          <w:rFonts w:ascii="宋体" w:eastAsia="宋体" w:hAnsi="宋体" w:cs="宋体"/>
        </w:rPr>
        <w:t>说话人2 42:09</w:t>
      </w:r>
      <w:r>
        <w:rPr>
          <w:rFonts w:ascii="宋体" w:eastAsia="宋体" w:hAnsi="宋体" w:cs="宋体"/>
        </w:rPr>
        <w:br/>
      </w:r>
      <w:r>
        <w:rPr>
          <w:rFonts w:ascii="宋体" w:eastAsia="宋体" w:hAnsi="宋体" w:cs="宋体"/>
        </w:rPr>
        <w:t>谢谢面试官</w:t>
      </w:r>
    </w:p>
    <w:p>
      <w:pPr>
        <w:spacing w:before="240" w:after="240"/>
        <w:rPr>
          <w:rFonts w:ascii="宋体" w:eastAsia="宋体" w:hAnsi="宋体" w:cs="宋体"/>
          <w:sz w:val="24"/>
          <w:szCs w:val="24"/>
        </w:rPr>
      </w:pPr>
      <w:r>
        <w:rPr>
          <w:rFonts w:ascii="宋体" w:eastAsia="宋体" w:hAnsi="宋体" w:cs="宋体"/>
        </w:rPr>
        <w:t>说话人1 42:10</w:t>
      </w:r>
      <w:r>
        <w:rPr>
          <w:rFonts w:ascii="宋体" w:eastAsia="宋体" w:hAnsi="宋体" w:cs="宋体"/>
        </w:rPr>
        <w:br/>
      </w:r>
      <w:r>
        <w:rPr>
          <w:rFonts w:ascii="宋体" w:eastAsia="宋体" w:hAnsi="宋体" w:cs="宋体"/>
        </w:rPr>
        <w:t>辛苦</w:t>
      </w:r>
    </w:p>
    <w:p>
      <w:pPr>
        <w:spacing w:before="240" w:after="240"/>
        <w:rPr>
          <w:rFonts w:ascii="宋体" w:eastAsia="宋体" w:hAnsi="宋体" w:cs="宋体"/>
          <w:sz w:val="24"/>
          <w:szCs w:val="24"/>
        </w:rPr>
      </w:pPr>
      <w:r>
        <w:rPr>
          <w:rFonts w:ascii="宋体" w:eastAsia="宋体" w:hAnsi="宋体" w:cs="宋体"/>
        </w:rPr>
        <w:t>说话人2 42:11</w:t>
      </w:r>
      <w:r>
        <w:rPr>
          <w:rFonts w:ascii="宋体" w:eastAsia="宋体" w:hAnsi="宋体" w:cs="宋体"/>
        </w:rPr>
        <w:br/>
      </w:r>
      <w:r>
        <w:rPr>
          <w:rFonts w:ascii="宋体" w:eastAsia="宋体" w:hAnsi="宋体" w:cs="宋体"/>
        </w:rPr>
        <w:t>了，谢谢面试官也辛苦了，好的。</w:t>
      </w:r>
    </w:p>
    <w:p>
      <w:pPr>
        <w:spacing w:before="240" w:after="240"/>
        <w:rPr>
          <w:rFonts w:ascii="宋体" w:eastAsia="宋体" w:hAnsi="宋体" w:cs="宋体"/>
          <w:sz w:val="24"/>
          <w:szCs w:val="24"/>
        </w:rPr>
      </w:pPr>
      <w:r>
        <w:rPr>
          <w:rFonts w:ascii="宋体" w:eastAsia="宋体" w:hAnsi="宋体" w:cs="宋体"/>
        </w:rPr>
        <w:t>说话人1 42:14</w:t>
      </w:r>
      <w:r>
        <w:rPr>
          <w:rFonts w:ascii="宋体" w:eastAsia="宋体" w:hAnsi="宋体" w:cs="宋体"/>
        </w:rPr>
        <w:br/>
      </w:r>
      <w:r>
        <w:rPr>
          <w:rFonts w:ascii="宋体" w:eastAsia="宋体" w:hAnsi="宋体" w:cs="宋体"/>
        </w:rPr>
        <w:t>不客气好</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拜拜。</w:t>
      </w:r>
    </w:p>
    <w:sectPr>
      <w:foot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Bdr>
        <w:bottom w:val="single" w:sz="2" w:space="0" w:color="auto"/>
      </w:pBdr>
      <w:jc w:val="center"/>
    </w:pPr>
    <w:r>
      <w:rPr>
        <w:rFonts w:ascii="宋体 (中文正文)" w:eastAsia="宋体 (中文正文)" w:hAnsi="宋体 (中文正文)" w:cs="宋体 (中文正文)"/>
        <w:sz w:val="18"/>
      </w:rPr>
      <w:t>下载讯飞听见客户端，免费体验录音转文字</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